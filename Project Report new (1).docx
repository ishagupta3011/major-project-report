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172" w:rsidRDefault="00CB7523">
      <w:pPr>
        <w:pStyle w:val="Heading1"/>
        <w:spacing w:before="178"/>
        <w:ind w:right="355"/>
        <w:rPr>
          <w:lang w:val="en-IN"/>
        </w:rPr>
      </w:pPr>
      <w:r>
        <w:rPr>
          <w:lang w:val="en-IN"/>
        </w:rPr>
        <w:t>TRACKIT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-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TRAINING</w:t>
      </w:r>
      <w:r>
        <w:rPr>
          <w:color w:val="FFFFFF" w:themeColor="background1"/>
          <w:sz w:val="10"/>
          <w:lang w:val="en-IN"/>
        </w:rPr>
        <w:t xml:space="preserve"> I </w:t>
      </w:r>
      <w:r>
        <w:rPr>
          <w:lang w:val="en-IN"/>
        </w:rPr>
        <w:t>MANAGEMENT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APP</w:t>
      </w:r>
    </w:p>
    <w:p w:rsidR="00D05172" w:rsidRDefault="00D05172">
      <w:pPr>
        <w:pStyle w:val="BodyText"/>
        <w:spacing w:before="11"/>
        <w:rPr>
          <w:b/>
          <w:sz w:val="39"/>
        </w:rPr>
      </w:pPr>
    </w:p>
    <w:p w:rsidR="00D05172" w:rsidRDefault="00CB7523">
      <w:pPr>
        <w:ind w:right="359"/>
        <w:jc w:val="center"/>
        <w:rPr>
          <w:i/>
          <w:sz w:val="28"/>
        </w:rPr>
      </w:pPr>
      <w:r>
        <w:rPr>
          <w:i/>
          <w:sz w:val="28"/>
        </w:rPr>
        <w:t>Project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report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submitted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in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fulfillment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of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major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project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of</w:t>
      </w:r>
    </w:p>
    <w:p w:rsidR="00D05172" w:rsidRDefault="00D05172">
      <w:pPr>
        <w:pStyle w:val="BodyText"/>
        <w:rPr>
          <w:i/>
        </w:rPr>
      </w:pPr>
    </w:p>
    <w:p w:rsidR="00D05172" w:rsidRDefault="00CB7523">
      <w:pPr>
        <w:spacing w:before="1" w:line="501" w:lineRule="auto"/>
        <w:ind w:left="3033" w:right="3395"/>
        <w:jc w:val="center"/>
        <w:rPr>
          <w:sz w:val="24"/>
        </w:rPr>
      </w:pPr>
      <w:r>
        <w:rPr>
          <w:sz w:val="24"/>
        </w:rPr>
        <w:t>BACHELORS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pacing w:val="-3"/>
          <w:sz w:val="24"/>
        </w:rPr>
        <w:t>TECHNOLOGY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rPr>
          <w:spacing w:val="-4"/>
          <w:sz w:val="24"/>
        </w:rPr>
        <w:t>IN</w:t>
      </w:r>
    </w:p>
    <w:p w:rsidR="00D05172" w:rsidRDefault="00CB7523">
      <w:pPr>
        <w:spacing w:line="499" w:lineRule="auto"/>
        <w:ind w:left="3033" w:right="3392"/>
        <w:jc w:val="center"/>
        <w:rPr>
          <w:sz w:val="24"/>
        </w:rPr>
      </w:pPr>
      <w:r>
        <w:rPr>
          <w:sz w:val="24"/>
        </w:rPr>
        <w:t>Computer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Science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pacing w:val="-3"/>
          <w:sz w:val="24"/>
        </w:rPr>
        <w:t>Engineering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rPr>
          <w:spacing w:val="3"/>
          <w:sz w:val="24"/>
        </w:rPr>
        <w:t>By</w:t>
      </w:r>
    </w:p>
    <w:p w:rsidR="00D05172" w:rsidRDefault="00CB7523">
      <w:pPr>
        <w:tabs>
          <w:tab w:val="left" w:pos="3158"/>
        </w:tabs>
        <w:ind w:right="358"/>
        <w:jc w:val="center"/>
        <w:rPr>
          <w:b/>
        </w:rPr>
      </w:pPr>
      <w:r>
        <w:rPr>
          <w:b/>
          <w:lang w:val="en-IN"/>
        </w:rPr>
        <w:t>VAIBHAV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JINDAL</w:t>
      </w:r>
      <w:r>
        <w:rPr>
          <w:b/>
          <w:color w:val="FFFFFF" w:themeColor="background1"/>
          <w:spacing w:val="-1"/>
          <w:sz w:val="10"/>
          <w:lang w:val="en-IN"/>
        </w:rPr>
        <w:t xml:space="preserve"> i</w:t>
      </w:r>
      <w:r>
        <w:rPr>
          <w:b/>
        </w:rPr>
        <w:t>(171</w:t>
      </w:r>
      <w:r>
        <w:rPr>
          <w:b/>
          <w:lang w:val="en-IN"/>
        </w:rPr>
        <w:t>453</w:t>
      </w:r>
      <w:r>
        <w:rPr>
          <w:b/>
        </w:rPr>
        <w:t>)</w:t>
      </w:r>
      <w:r>
        <w:rPr>
          <w:b/>
        </w:rPr>
        <w:tab/>
      </w:r>
      <w:r>
        <w:rPr>
          <w:b/>
          <w:lang w:val="en-IN"/>
        </w:rPr>
        <w:t>PRAKHAR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JAIN</w:t>
      </w:r>
      <w:r>
        <w:rPr>
          <w:b/>
          <w:color w:val="FFFFFF" w:themeColor="background1"/>
          <w:spacing w:val="-12"/>
          <w:sz w:val="10"/>
          <w:lang w:val="en-IN"/>
        </w:rPr>
        <w:t xml:space="preserve"> i</w:t>
      </w:r>
      <w:r>
        <w:rPr>
          <w:b/>
        </w:rPr>
        <w:t>(171</w:t>
      </w:r>
      <w:r>
        <w:rPr>
          <w:b/>
          <w:lang w:val="en-IN"/>
        </w:rPr>
        <w:t>475</w:t>
      </w:r>
      <w:r>
        <w:rPr>
          <w:b/>
        </w:rPr>
        <w:t>)</w:t>
      </w:r>
    </w:p>
    <w:p w:rsidR="00D05172" w:rsidRDefault="00D05172">
      <w:pPr>
        <w:pStyle w:val="BodyText"/>
        <w:spacing w:before="8"/>
        <w:rPr>
          <w:b/>
          <w:sz w:val="24"/>
        </w:rPr>
      </w:pPr>
    </w:p>
    <w:p w:rsidR="00D05172" w:rsidRDefault="00CB7523">
      <w:pPr>
        <w:ind w:right="360"/>
        <w:jc w:val="center"/>
        <w:rPr>
          <w:b/>
        </w:rPr>
      </w:pPr>
      <w:r>
        <w:rPr>
          <w:b/>
          <w:lang w:val="en-IN"/>
        </w:rPr>
        <w:t>TARUN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GUPTA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(171</w:t>
      </w:r>
      <w:r>
        <w:rPr>
          <w:b/>
          <w:lang w:val="en-IN"/>
        </w:rPr>
        <w:t>382</w:t>
      </w:r>
      <w:r>
        <w:rPr>
          <w:b/>
        </w:rPr>
        <w:t>)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color w:val="FFFFFF" w:themeColor="background1"/>
          <w:lang w:val="en-IN"/>
        </w:rPr>
        <w:t>i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PRINCE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HARSHVARDHAN</w:t>
      </w:r>
      <w:r>
        <w:rPr>
          <w:b/>
          <w:color w:val="FFFFFF" w:themeColor="background1"/>
          <w:spacing w:val="-15"/>
          <w:sz w:val="10"/>
          <w:lang w:val="en-IN"/>
        </w:rPr>
        <w:t xml:space="preserve"> i</w:t>
      </w:r>
      <w:r>
        <w:rPr>
          <w:b/>
        </w:rPr>
        <w:t>(171</w:t>
      </w:r>
      <w:r>
        <w:rPr>
          <w:b/>
          <w:lang w:val="en-IN"/>
        </w:rPr>
        <w:t>370</w:t>
      </w:r>
      <w:r>
        <w:rPr>
          <w:b/>
        </w:rPr>
        <w:t>)</w:t>
      </w:r>
    </w:p>
    <w:p w:rsidR="00D05172" w:rsidRDefault="00D05172">
      <w:pPr>
        <w:pStyle w:val="BodyText"/>
        <w:rPr>
          <w:b/>
          <w:sz w:val="25"/>
        </w:rPr>
      </w:pPr>
    </w:p>
    <w:p w:rsidR="00D05172" w:rsidRDefault="00CB7523">
      <w:pPr>
        <w:tabs>
          <w:tab w:val="left" w:pos="2961"/>
        </w:tabs>
        <w:ind w:right="356"/>
        <w:jc w:val="center"/>
        <w:rPr>
          <w:b/>
        </w:rPr>
      </w:pPr>
      <w:r>
        <w:rPr>
          <w:b/>
          <w:spacing w:val="-2"/>
          <w:lang w:val="en-IN"/>
        </w:rPr>
        <w:t>AMAN</w:t>
      </w:r>
      <w:r>
        <w:rPr>
          <w:b/>
          <w:color w:val="FFFFFF" w:themeColor="background1"/>
          <w:spacing w:val="-2"/>
          <w:sz w:val="10"/>
          <w:lang w:val="en-IN"/>
        </w:rPr>
        <w:t xml:space="preserve"> i</w:t>
      </w:r>
      <w:r>
        <w:rPr>
          <w:b/>
          <w:spacing w:val="-2"/>
          <w:lang w:val="en-IN"/>
        </w:rPr>
        <w:t>PRAJAPATI</w:t>
      </w:r>
      <w:r>
        <w:rPr>
          <w:b/>
          <w:color w:val="FFFFFF" w:themeColor="background1"/>
          <w:spacing w:val="-2"/>
          <w:sz w:val="10"/>
          <w:lang w:val="en-IN"/>
        </w:rPr>
        <w:t xml:space="preserve"> i</w:t>
      </w:r>
      <w:r>
        <w:rPr>
          <w:b/>
        </w:rPr>
        <w:t>(171</w:t>
      </w:r>
      <w:r>
        <w:rPr>
          <w:b/>
          <w:lang w:val="en-IN"/>
        </w:rPr>
        <w:t>459</w:t>
      </w:r>
      <w:r>
        <w:rPr>
          <w:b/>
        </w:rPr>
        <w:t>)</w:t>
      </w:r>
      <w:r>
        <w:rPr>
          <w:b/>
        </w:rPr>
        <w:tab/>
      </w:r>
      <w:r>
        <w:rPr>
          <w:b/>
          <w:lang w:val="en-IN"/>
        </w:rPr>
        <w:t>RADHESH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BHATIA</w:t>
      </w:r>
      <w:r>
        <w:rPr>
          <w:b/>
          <w:color w:val="FFFFFF" w:themeColor="background1"/>
          <w:spacing w:val="-4"/>
          <w:sz w:val="10"/>
          <w:lang w:val="en-IN"/>
        </w:rPr>
        <w:t xml:space="preserve"> i</w:t>
      </w:r>
      <w:r>
        <w:rPr>
          <w:b/>
        </w:rPr>
        <w:t>(171</w:t>
      </w:r>
      <w:r>
        <w:rPr>
          <w:b/>
          <w:lang w:val="en-IN"/>
        </w:rPr>
        <w:t>319</w:t>
      </w:r>
      <w:r>
        <w:rPr>
          <w:b/>
        </w:rPr>
        <w:t>)</w:t>
      </w:r>
    </w:p>
    <w:p w:rsidR="00D05172" w:rsidRDefault="00D05172">
      <w:pPr>
        <w:tabs>
          <w:tab w:val="left" w:pos="2961"/>
        </w:tabs>
        <w:ind w:right="356"/>
        <w:jc w:val="center"/>
        <w:rPr>
          <w:b/>
          <w:lang w:val="en-IN"/>
        </w:rPr>
      </w:pPr>
    </w:p>
    <w:p w:rsidR="00D05172" w:rsidRDefault="00CB7523">
      <w:pPr>
        <w:tabs>
          <w:tab w:val="left" w:pos="2961"/>
        </w:tabs>
        <w:ind w:right="356"/>
        <w:jc w:val="center"/>
        <w:rPr>
          <w:b/>
        </w:rPr>
      </w:pPr>
      <w:r>
        <w:rPr>
          <w:b/>
          <w:lang w:val="en-IN"/>
        </w:rPr>
        <w:t>SHIKHAR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AGGARWAL</w:t>
      </w:r>
      <w:r>
        <w:rPr>
          <w:b/>
          <w:color w:val="FFFFFF" w:themeColor="background1"/>
          <w:spacing w:val="-4"/>
          <w:sz w:val="10"/>
          <w:lang w:val="en-IN"/>
        </w:rPr>
        <w:t xml:space="preserve"> i</w:t>
      </w:r>
      <w:r>
        <w:rPr>
          <w:b/>
        </w:rPr>
        <w:t>(171</w:t>
      </w:r>
      <w:r>
        <w:rPr>
          <w:b/>
          <w:lang w:val="en-IN"/>
        </w:rPr>
        <w:t>300</w:t>
      </w:r>
      <w:r>
        <w:rPr>
          <w:b/>
        </w:rPr>
        <w:t>)</w:t>
      </w:r>
    </w:p>
    <w:p w:rsidR="00D05172" w:rsidRDefault="00D05172">
      <w:pPr>
        <w:pStyle w:val="BodyText"/>
        <w:spacing w:before="6"/>
        <w:rPr>
          <w:b/>
          <w:sz w:val="24"/>
        </w:rPr>
      </w:pPr>
    </w:p>
    <w:p w:rsidR="00D05172" w:rsidRDefault="00CB7523">
      <w:pPr>
        <w:spacing w:before="1"/>
        <w:ind w:right="359"/>
        <w:jc w:val="center"/>
        <w:rPr>
          <w:sz w:val="24"/>
        </w:rPr>
      </w:pPr>
      <w:r>
        <w:rPr>
          <w:sz w:val="24"/>
        </w:rPr>
        <w:t>UNDER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SUPERVISION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OF</w:t>
      </w:r>
    </w:p>
    <w:p w:rsidR="00D05172" w:rsidRDefault="00D05172">
      <w:pPr>
        <w:pStyle w:val="BodyText"/>
        <w:spacing w:before="3"/>
        <w:rPr>
          <w:sz w:val="26"/>
        </w:rPr>
      </w:pPr>
    </w:p>
    <w:p w:rsidR="00D05172" w:rsidRDefault="00CB7523" w:rsidP="00CB7523">
      <w:pPr>
        <w:pStyle w:val="BodyText"/>
        <w:ind w:firstLineChars="1400" w:firstLine="3373"/>
        <w:jc w:val="both"/>
        <w:rPr>
          <w:b/>
          <w:sz w:val="20"/>
          <w:lang w:val="en-IN"/>
        </w:rPr>
      </w:pPr>
      <w:r>
        <w:rPr>
          <w:b/>
          <w:sz w:val="24"/>
          <w:lang w:val="en-IN"/>
        </w:rPr>
        <w:t>MR.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  <w:lang w:val="en-IN"/>
        </w:rPr>
        <w:t>RISHABH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  <w:lang w:val="en-IN"/>
        </w:rPr>
        <w:t>SHARMA</w:t>
      </w:r>
    </w:p>
    <w:p w:rsidR="00D05172" w:rsidRDefault="00D05172">
      <w:pPr>
        <w:pStyle w:val="BodyText"/>
        <w:rPr>
          <w:b/>
          <w:sz w:val="20"/>
        </w:rPr>
      </w:pPr>
    </w:p>
    <w:p w:rsidR="00D05172" w:rsidRDefault="00CB7523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2828925</wp:posOffset>
            </wp:positionH>
            <wp:positionV relativeFrom="paragraph">
              <wp:posOffset>48260</wp:posOffset>
            </wp:positionV>
            <wp:extent cx="2082800" cy="2289175"/>
            <wp:effectExtent l="0" t="0" r="12700" b="15875"/>
            <wp:wrapTopAndBottom/>
            <wp:docPr id="1" name="image1.jpeg" descr="logo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1jpg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172" w:rsidRDefault="00D05172">
      <w:pPr>
        <w:pStyle w:val="BodyText"/>
        <w:rPr>
          <w:b/>
          <w:sz w:val="26"/>
        </w:rPr>
      </w:pPr>
    </w:p>
    <w:p w:rsidR="00D05172" w:rsidRDefault="00D05172">
      <w:pPr>
        <w:pStyle w:val="BodyText"/>
        <w:spacing w:before="5"/>
        <w:rPr>
          <w:b/>
          <w:sz w:val="25"/>
        </w:rPr>
      </w:pPr>
    </w:p>
    <w:p w:rsidR="00D05172" w:rsidRDefault="00CB7523">
      <w:pPr>
        <w:spacing w:line="398" w:lineRule="auto"/>
        <w:ind w:left="839" w:right="958" w:firstLine="602"/>
        <w:rPr>
          <w:sz w:val="24"/>
        </w:rPr>
      </w:pPr>
      <w:r>
        <w:rPr>
          <w:sz w:val="24"/>
        </w:rPr>
        <w:t>DEPARTMENT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COMPUTER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SCIENCE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ENGINEERING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JAYPEE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UNIVERSITY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INFORMATION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TECHNOLOGY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WAKNAGHAT,</w:t>
      </w:r>
    </w:p>
    <w:p w:rsidR="00D05172" w:rsidRDefault="00CB7523">
      <w:pPr>
        <w:spacing w:before="1"/>
        <w:ind w:left="4380"/>
        <w:rPr>
          <w:sz w:val="24"/>
        </w:rPr>
      </w:pPr>
      <w:r>
        <w:rPr>
          <w:sz w:val="24"/>
        </w:rPr>
        <w:t>SOLAN</w:t>
      </w:r>
    </w:p>
    <w:p w:rsidR="00D05172" w:rsidRDefault="00D05172">
      <w:pPr>
        <w:rPr>
          <w:sz w:val="24"/>
        </w:rPr>
        <w:sectPr w:rsidR="00D05172" w:rsidSect="001836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980" w:bottom="1200" w:left="1340" w:header="72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titlePg/>
          <w:docGrid w:linePitch="299"/>
        </w:sectPr>
      </w:pPr>
    </w:p>
    <w:p w:rsidR="00D05172" w:rsidRDefault="00CB7523">
      <w:pPr>
        <w:pStyle w:val="Heading1"/>
        <w:spacing w:before="58"/>
      </w:pPr>
      <w:r>
        <w:lastRenderedPageBreak/>
        <w:t>Table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Contents</w:t>
      </w:r>
    </w:p>
    <w:p w:rsidR="00D05172" w:rsidRDefault="00D05172">
      <w:pPr>
        <w:sectPr w:rsidR="00D05172" w:rsidSect="00183676">
          <w:pgSz w:w="12240" w:h="15840"/>
          <w:pgMar w:top="1380" w:right="980" w:bottom="1522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sdt>
      <w:sdtPr>
        <w:rPr>
          <w:b w:val="0"/>
          <w:bCs w:val="0"/>
        </w:rPr>
        <w:id w:val="622062672"/>
        <w:docPartObj>
          <w:docPartGallery w:val="Table of Contents"/>
          <w:docPartUnique/>
        </w:docPartObj>
      </w:sdtPr>
      <w:sdtEndPr/>
      <w:sdtContent>
        <w:p w:rsidR="00D05172" w:rsidRDefault="003434FB">
          <w:pPr>
            <w:pStyle w:val="TOC1"/>
            <w:tabs>
              <w:tab w:val="right" w:leader="dot" w:pos="9452"/>
            </w:tabs>
            <w:rPr>
              <w:rFonts w:ascii="Carlito"/>
              <w:b w:val="0"/>
            </w:rPr>
          </w:pPr>
          <w:hyperlink w:anchor="_bookmark0" w:history="1">
            <w:r w:rsidR="00CB7523">
              <w:rPr>
                <w:lang w:val="en-IN"/>
              </w:rPr>
              <w:t>Trackit-Training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rPr>
                <w:lang w:val="en-IN"/>
              </w:rPr>
              <w:t>Management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App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i</w:t>
            </w:r>
          </w:hyperlink>
        </w:p>
        <w:p w:rsidR="00D05172" w:rsidRDefault="003434FB">
          <w:pPr>
            <w:pStyle w:val="TOC4"/>
            <w:tabs>
              <w:tab w:val="right" w:leader="dot" w:pos="9453"/>
            </w:tabs>
            <w:rPr>
              <w:rFonts w:ascii="Carlito"/>
            </w:rPr>
          </w:pPr>
          <w:hyperlink w:anchor="_bookmark1" w:history="1">
            <w:r w:rsidR="00CB7523">
              <w:t>Project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Report</w:t>
            </w:r>
            <w:r w:rsidR="00CB7523">
              <w:rPr>
                <w:color w:val="FFFFFF" w:themeColor="background1"/>
                <w:spacing w:val="1"/>
                <w:sz w:val="10"/>
                <w:lang w:val="en-IN"/>
              </w:rPr>
              <w:t xml:space="preserve"> i</w:t>
            </w:r>
            <w:r w:rsidR="00CB7523">
              <w:t>Undertaking</w:t>
            </w:r>
            <w:r w:rsidR="00CB7523">
              <w:tab/>
            </w:r>
            <w:r w:rsidR="00CB7523">
              <w:rPr>
                <w:rFonts w:ascii="Carlito"/>
              </w:rPr>
              <w:t>iv</w:t>
            </w:r>
          </w:hyperlink>
        </w:p>
        <w:p w:rsidR="00D05172" w:rsidRDefault="003434FB">
          <w:pPr>
            <w:pStyle w:val="TOC2"/>
            <w:tabs>
              <w:tab w:val="right" w:leader="dot" w:pos="9453"/>
            </w:tabs>
            <w:rPr>
              <w:rFonts w:ascii="Carlito"/>
            </w:rPr>
          </w:pPr>
          <w:hyperlink w:anchor="_bookmark2" w:history="1">
            <w:r w:rsidR="00CB7523">
              <w:t>ACKNOWLEDGEMENT</w:t>
            </w:r>
            <w:r w:rsidR="00CB7523">
              <w:tab/>
            </w:r>
            <w:r w:rsidR="00CB7523">
              <w:rPr>
                <w:rFonts w:ascii="Carlito"/>
              </w:rPr>
              <w:t>v</w:t>
            </w:r>
          </w:hyperlink>
        </w:p>
        <w:p w:rsidR="00D05172" w:rsidRDefault="003434FB">
          <w:pPr>
            <w:pStyle w:val="TOC2"/>
            <w:tabs>
              <w:tab w:val="right" w:leader="dot" w:pos="9456"/>
            </w:tabs>
            <w:spacing w:before="123"/>
            <w:rPr>
              <w:rFonts w:ascii="Carlito"/>
            </w:rPr>
          </w:pPr>
          <w:hyperlink w:anchor="_bookmark3" w:history="1">
            <w:r w:rsidR="00CB7523">
              <w:t>LIST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OF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FIGURES</w:t>
            </w:r>
            <w:r w:rsidR="00CB7523">
              <w:tab/>
            </w:r>
            <w:r w:rsidR="00CB7523">
              <w:rPr>
                <w:rFonts w:ascii="Carlito"/>
              </w:rPr>
              <w:t>vi</w:t>
            </w:r>
          </w:hyperlink>
        </w:p>
        <w:p w:rsidR="00D05172" w:rsidRDefault="003434FB">
          <w:pPr>
            <w:pStyle w:val="TOC2"/>
            <w:tabs>
              <w:tab w:val="right" w:leader="dot" w:pos="9455"/>
            </w:tabs>
            <w:rPr>
              <w:rFonts w:ascii="Carlito"/>
            </w:rPr>
          </w:pPr>
          <w:hyperlink w:anchor="_bookmark4" w:history="1">
            <w:r w:rsidR="00CB7523">
              <w:t>ABSTRACT</w:t>
            </w:r>
            <w:r w:rsidR="00CB7523">
              <w:tab/>
            </w:r>
            <w:r w:rsidR="00CB7523">
              <w:rPr>
                <w:rFonts w:ascii="Carlito"/>
              </w:rPr>
              <w:t>vii</w:t>
            </w:r>
          </w:hyperlink>
        </w:p>
        <w:p w:rsidR="00D05172" w:rsidRDefault="003434FB">
          <w:pPr>
            <w:pStyle w:val="TOC2"/>
            <w:tabs>
              <w:tab w:val="right" w:leader="dot" w:pos="9453"/>
            </w:tabs>
            <w:spacing w:before="123"/>
            <w:rPr>
              <w:rFonts w:ascii="Carlito"/>
            </w:rPr>
          </w:pPr>
          <w:hyperlink w:anchor="_bookmark5" w:history="1">
            <w:r w:rsidR="00CB7523">
              <w:t>CHAPTER</w:t>
            </w:r>
            <w:r w:rsidR="00CB7523">
              <w:rPr>
                <w:color w:val="FFFFFF" w:themeColor="background1"/>
                <w:spacing w:val="-2"/>
                <w:sz w:val="10"/>
                <w:lang w:val="en-IN"/>
              </w:rPr>
              <w:t xml:space="preserve"> i</w:t>
            </w:r>
            <w:r w:rsidR="00CB7523">
              <w:t>1</w:t>
            </w:r>
            <w:r w:rsidR="00CB7523">
              <w:tab/>
            </w:r>
            <w:r w:rsidR="00CB7523">
              <w:rPr>
                <w:rFonts w:ascii="Carlito"/>
              </w:rPr>
              <w:t>1</w:t>
            </w:r>
          </w:hyperlink>
        </w:p>
        <w:p w:rsidR="00D05172" w:rsidRDefault="003434FB">
          <w:pPr>
            <w:pStyle w:val="TOC3"/>
            <w:numPr>
              <w:ilvl w:val="1"/>
              <w:numId w:val="1"/>
            </w:numPr>
            <w:tabs>
              <w:tab w:val="left" w:pos="653"/>
              <w:tab w:val="right" w:leader="dot" w:pos="9453"/>
            </w:tabs>
            <w:rPr>
              <w:rFonts w:ascii="Carlito"/>
              <w:b w:val="0"/>
            </w:rPr>
          </w:pPr>
          <w:hyperlink w:anchor="_bookmark6" w:history="1">
            <w:r w:rsidR="00CB7523">
              <w:t>Overview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</w:t>
            </w:r>
          </w:hyperlink>
        </w:p>
        <w:p w:rsidR="00D05172" w:rsidRDefault="003434FB">
          <w:pPr>
            <w:pStyle w:val="TOC3"/>
            <w:numPr>
              <w:ilvl w:val="1"/>
              <w:numId w:val="1"/>
            </w:numPr>
            <w:tabs>
              <w:tab w:val="left" w:pos="653"/>
              <w:tab w:val="right" w:leader="dot" w:pos="9453"/>
            </w:tabs>
            <w:spacing w:before="123"/>
            <w:rPr>
              <w:rFonts w:ascii="Carlito"/>
              <w:b w:val="0"/>
            </w:rPr>
          </w:pPr>
          <w:hyperlink w:anchor="_bookmark7" w:history="1">
            <w:r w:rsidR="00CB7523">
              <w:t>Problem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Statement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</w:t>
            </w:r>
          </w:hyperlink>
        </w:p>
        <w:p w:rsidR="00D05172" w:rsidRDefault="003434FB">
          <w:pPr>
            <w:pStyle w:val="TOC3"/>
            <w:numPr>
              <w:ilvl w:val="1"/>
              <w:numId w:val="1"/>
            </w:numPr>
            <w:tabs>
              <w:tab w:val="left" w:pos="653"/>
              <w:tab w:val="right" w:leader="dot" w:pos="9453"/>
            </w:tabs>
            <w:rPr>
              <w:rFonts w:ascii="Carlito"/>
              <w:b w:val="0"/>
            </w:rPr>
          </w:pPr>
          <w:hyperlink w:anchor="_bookmark8" w:history="1">
            <w:r w:rsidR="00CB7523">
              <w:t>Tools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&amp;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Technologies</w:t>
            </w:r>
            <w:r w:rsidR="00CB7523">
              <w:rPr>
                <w:color w:val="FFFFFF" w:themeColor="background1"/>
                <w:spacing w:val="-2"/>
                <w:sz w:val="10"/>
                <w:lang w:val="en-IN"/>
              </w:rPr>
              <w:t xml:space="preserve"> i</w:t>
            </w:r>
            <w:r w:rsidR="00CB7523">
              <w:t>Used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</w:t>
            </w:r>
          </w:hyperlink>
        </w:p>
        <w:p w:rsidR="00D05172" w:rsidRDefault="003434FB">
          <w:pPr>
            <w:pStyle w:val="TOC3"/>
            <w:numPr>
              <w:ilvl w:val="1"/>
              <w:numId w:val="1"/>
            </w:numPr>
            <w:tabs>
              <w:tab w:val="left" w:pos="653"/>
              <w:tab w:val="right" w:leader="dot" w:pos="9453"/>
            </w:tabs>
            <w:spacing w:before="121"/>
            <w:rPr>
              <w:rFonts w:ascii="Carlito"/>
              <w:b w:val="0"/>
            </w:rPr>
          </w:pPr>
          <w:hyperlink w:anchor="_bookmark9" w:history="1">
            <w:r w:rsidR="00CB7523">
              <w:t>Language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Used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4</w:t>
            </w:r>
          </w:hyperlink>
        </w:p>
        <w:p w:rsidR="00D05172" w:rsidRDefault="003434FB">
          <w:pPr>
            <w:pStyle w:val="TOC2"/>
            <w:tabs>
              <w:tab w:val="right" w:leader="dot" w:pos="9453"/>
            </w:tabs>
            <w:spacing w:before="122"/>
            <w:rPr>
              <w:rFonts w:ascii="Carlito"/>
            </w:rPr>
          </w:pPr>
          <w:hyperlink w:anchor="_bookmark10" w:history="1">
            <w:r w:rsidR="00CB7523">
              <w:t>Chapter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2</w:t>
            </w:r>
            <w:r w:rsidR="00CB7523">
              <w:tab/>
            </w:r>
            <w:r w:rsidR="00CB7523">
              <w:rPr>
                <w:rFonts w:ascii="Carlito"/>
              </w:rPr>
              <w:t>5</w:t>
            </w:r>
          </w:hyperlink>
        </w:p>
        <w:p w:rsidR="00D05172" w:rsidRDefault="003434FB">
          <w:pPr>
            <w:pStyle w:val="TOC2"/>
            <w:tabs>
              <w:tab w:val="right" w:leader="dot" w:pos="9453"/>
            </w:tabs>
            <w:spacing w:before="121"/>
            <w:rPr>
              <w:rFonts w:ascii="Carlito"/>
            </w:rPr>
          </w:pPr>
          <w:hyperlink w:anchor="_bookmark11" w:history="1">
            <w:r w:rsidR="00CB7523">
              <w:t>Chapter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3</w:t>
            </w:r>
            <w:r w:rsidR="00CB7523">
              <w:tab/>
            </w:r>
            <w:r w:rsidR="00CB7523">
              <w:rPr>
                <w:rFonts w:ascii="Carlito"/>
              </w:rPr>
              <w:t>8</w:t>
            </w:r>
          </w:hyperlink>
        </w:p>
        <w:p w:rsidR="00D05172" w:rsidRDefault="003434FB">
          <w:pPr>
            <w:pStyle w:val="TOC3"/>
            <w:numPr>
              <w:ilvl w:val="1"/>
              <w:numId w:val="2"/>
            </w:numPr>
            <w:tabs>
              <w:tab w:val="left" w:pos="653"/>
              <w:tab w:val="right" w:leader="dot" w:pos="9453"/>
            </w:tabs>
            <w:spacing w:before="122"/>
            <w:rPr>
              <w:rFonts w:ascii="Carlito"/>
              <w:b w:val="0"/>
            </w:rPr>
          </w:pPr>
          <w:hyperlink w:anchor="_bookmark12" w:history="1">
            <w:r w:rsidR="00CB7523">
              <w:t>Spring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Annotations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9</w:t>
            </w:r>
          </w:hyperlink>
        </w:p>
        <w:p w:rsidR="00D05172" w:rsidRDefault="003434FB">
          <w:pPr>
            <w:pStyle w:val="TOC3"/>
            <w:numPr>
              <w:ilvl w:val="1"/>
              <w:numId w:val="2"/>
            </w:numPr>
            <w:tabs>
              <w:tab w:val="left" w:pos="653"/>
              <w:tab w:val="right" w:leader="dot" w:pos="9453"/>
            </w:tabs>
            <w:rPr>
              <w:rFonts w:ascii="Carlito"/>
              <w:b w:val="0"/>
            </w:rPr>
          </w:pPr>
          <w:hyperlink w:anchor="_bookmark13" w:history="1">
            <w:r w:rsidR="00CB7523">
              <w:t>Configuring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SpringBoot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Application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9</w:t>
            </w:r>
          </w:hyperlink>
        </w:p>
        <w:p w:rsidR="00D05172" w:rsidRDefault="003434FB">
          <w:pPr>
            <w:pStyle w:val="TOC3"/>
            <w:numPr>
              <w:ilvl w:val="1"/>
              <w:numId w:val="2"/>
            </w:numPr>
            <w:tabs>
              <w:tab w:val="left" w:pos="653"/>
              <w:tab w:val="right" w:leader="dot" w:pos="9454"/>
            </w:tabs>
            <w:spacing w:before="121"/>
            <w:rPr>
              <w:rFonts w:ascii="Carlito"/>
              <w:b w:val="0"/>
            </w:rPr>
          </w:pPr>
          <w:hyperlink w:anchor="_bookmark14" w:history="1">
            <w:r w:rsidR="00CB7523">
              <w:t>Service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layer</w:t>
            </w:r>
            <w:r w:rsidR="00CB7523">
              <w:rPr>
                <w:color w:val="FFFFFF" w:themeColor="background1"/>
                <w:spacing w:val="-5"/>
                <w:sz w:val="10"/>
                <w:lang w:val="en-IN"/>
              </w:rPr>
              <w:t xml:space="preserve"> i</w:t>
            </w:r>
            <w:r w:rsidR="00CB7523">
              <w:t>in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Spring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10</w:t>
            </w:r>
          </w:hyperlink>
        </w:p>
        <w:p w:rsidR="00D05172" w:rsidRDefault="003434FB">
          <w:pPr>
            <w:pStyle w:val="TOC6"/>
            <w:numPr>
              <w:ilvl w:val="2"/>
              <w:numId w:val="2"/>
            </w:numPr>
            <w:tabs>
              <w:tab w:val="left" w:pos="1037"/>
              <w:tab w:val="right" w:leader="dot" w:pos="9454"/>
            </w:tabs>
            <w:spacing w:before="123"/>
            <w:ind w:hanging="498"/>
            <w:rPr>
              <w:rFonts w:ascii="Carlito"/>
              <w:b w:val="0"/>
            </w:rPr>
          </w:pPr>
          <w:hyperlink w:anchor="_bookmark15" w:history="1">
            <w:r w:rsidR="00CB7523">
              <w:t>Aspect</w:t>
            </w:r>
            <w:r w:rsidR="00CB7523">
              <w:rPr>
                <w:color w:val="FFFFFF" w:themeColor="background1"/>
                <w:spacing w:val="-3"/>
                <w:sz w:val="10"/>
                <w:lang w:val="en-IN"/>
              </w:rPr>
              <w:t xml:space="preserve"> i</w:t>
            </w:r>
            <w:r w:rsidR="00CB7523">
              <w:t>Oriented</w:t>
            </w:r>
            <w:r w:rsidR="00CB7523">
              <w:rPr>
                <w:color w:val="FFFFFF" w:themeColor="background1"/>
                <w:spacing w:val="-3"/>
                <w:sz w:val="10"/>
                <w:lang w:val="en-IN"/>
              </w:rPr>
              <w:t xml:space="preserve"> i</w:t>
            </w:r>
            <w:r w:rsidR="00CB7523">
              <w:t>Programming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11</w:t>
            </w:r>
          </w:hyperlink>
        </w:p>
        <w:p w:rsidR="00D05172" w:rsidRDefault="003434FB">
          <w:pPr>
            <w:pStyle w:val="TOC3"/>
            <w:numPr>
              <w:ilvl w:val="1"/>
              <w:numId w:val="2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</w:rPr>
          </w:pPr>
          <w:hyperlink w:anchor="_bookmark16" w:history="1">
            <w:r w:rsidR="00CB7523">
              <w:t>Persistence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Layer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13</w:t>
            </w:r>
          </w:hyperlink>
        </w:p>
        <w:p w:rsidR="00D05172" w:rsidRDefault="003434FB">
          <w:pPr>
            <w:pStyle w:val="TOC6"/>
            <w:numPr>
              <w:ilvl w:val="2"/>
              <w:numId w:val="2"/>
            </w:numPr>
            <w:tabs>
              <w:tab w:val="left" w:pos="1037"/>
              <w:tab w:val="right" w:leader="dot" w:pos="9454"/>
            </w:tabs>
            <w:spacing w:before="123"/>
            <w:ind w:hanging="498"/>
            <w:rPr>
              <w:rFonts w:ascii="Carlito"/>
              <w:b w:val="0"/>
            </w:rPr>
          </w:pPr>
          <w:hyperlink w:anchor="_bookmark17" w:history="1">
            <w:r w:rsidR="00CB7523">
              <w:t>Entity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Classes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14</w:t>
            </w:r>
          </w:hyperlink>
        </w:p>
        <w:p w:rsidR="00D05172" w:rsidRDefault="003434FB">
          <w:pPr>
            <w:pStyle w:val="TOC6"/>
            <w:numPr>
              <w:ilvl w:val="2"/>
              <w:numId w:val="2"/>
            </w:numPr>
            <w:tabs>
              <w:tab w:val="left" w:pos="1037"/>
              <w:tab w:val="right" w:leader="dot" w:pos="9454"/>
            </w:tabs>
            <w:ind w:hanging="498"/>
            <w:rPr>
              <w:rFonts w:ascii="Carlito"/>
              <w:b w:val="0"/>
            </w:rPr>
          </w:pPr>
          <w:hyperlink w:anchor="_bookmark18" w:history="1">
            <w:r w:rsidR="00CB7523">
              <w:t>Spring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Data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17</w:t>
            </w:r>
          </w:hyperlink>
        </w:p>
        <w:p w:rsidR="00D05172" w:rsidRDefault="003434FB">
          <w:pPr>
            <w:pStyle w:val="TOC3"/>
            <w:numPr>
              <w:ilvl w:val="1"/>
              <w:numId w:val="2"/>
            </w:numPr>
            <w:tabs>
              <w:tab w:val="left" w:pos="653"/>
              <w:tab w:val="right" w:leader="dot" w:pos="9454"/>
            </w:tabs>
            <w:spacing w:before="123"/>
            <w:rPr>
              <w:rFonts w:ascii="Carlito"/>
              <w:b w:val="0"/>
            </w:rPr>
          </w:pPr>
          <w:hyperlink w:anchor="_bookmark19" w:history="1">
            <w:r w:rsidR="00CB7523">
              <w:t>Controllers</w:t>
            </w:r>
            <w:r w:rsidR="00CB7523">
              <w:rPr>
                <w:color w:val="FFFFFF" w:themeColor="background1"/>
                <w:spacing w:val="-3"/>
                <w:sz w:val="10"/>
                <w:lang w:val="en-IN"/>
              </w:rPr>
              <w:t xml:space="preserve"> i</w:t>
            </w:r>
            <w:r w:rsidR="00CB7523">
              <w:t>in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Spring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18</w:t>
            </w:r>
          </w:hyperlink>
        </w:p>
        <w:p w:rsidR="00D05172" w:rsidRDefault="003434FB">
          <w:pPr>
            <w:pStyle w:val="TOC2"/>
            <w:tabs>
              <w:tab w:val="right" w:leader="dot" w:pos="9454"/>
            </w:tabs>
            <w:rPr>
              <w:rFonts w:ascii="Carlito"/>
            </w:rPr>
          </w:pPr>
          <w:hyperlink w:anchor="_bookmark20" w:history="1">
            <w:r w:rsidR="00CB7523">
              <w:t>Chapter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4</w:t>
            </w:r>
            <w:r w:rsidR="00CB7523">
              <w:tab/>
            </w:r>
            <w:r w:rsidR="00CB7523">
              <w:rPr>
                <w:rFonts w:ascii="Carlito"/>
              </w:rPr>
              <w:t>19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</w:rPr>
          </w:pPr>
          <w:hyperlink w:anchor="_bookmark21" w:history="1">
            <w:r w:rsidR="00CB7523">
              <w:t>Components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20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spacing w:before="123"/>
            <w:rPr>
              <w:rFonts w:ascii="Carlito"/>
              <w:b w:val="0"/>
            </w:rPr>
          </w:pPr>
          <w:hyperlink w:anchor="_bookmark22" w:history="1">
            <w:r w:rsidR="00CB7523">
              <w:t>Templates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21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</w:rPr>
          </w:pPr>
          <w:hyperlink w:anchor="_bookmark23" w:history="1">
            <w:r w:rsidR="00CB7523">
              <w:t>Data</w:t>
            </w:r>
            <w:r w:rsidR="00CB7523">
              <w:rPr>
                <w:color w:val="FFFFFF" w:themeColor="background1"/>
                <w:spacing w:val="-3"/>
                <w:sz w:val="10"/>
                <w:lang w:val="en-IN"/>
              </w:rPr>
              <w:t xml:space="preserve"> i</w:t>
            </w:r>
            <w:r w:rsidR="00CB7523">
              <w:t>Binding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22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spacing w:before="123"/>
            <w:rPr>
              <w:rFonts w:ascii="Carlito"/>
              <w:b w:val="0"/>
            </w:rPr>
          </w:pPr>
          <w:hyperlink w:anchor="_bookmark24" w:history="1">
            <w:r w:rsidR="00CB7523">
              <w:t>Directives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23</w:t>
            </w:r>
          </w:hyperlink>
        </w:p>
        <w:p w:rsidR="00D05172" w:rsidRDefault="003434FB">
          <w:pPr>
            <w:pStyle w:val="TOC5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  <w:i w:val="0"/>
            </w:rPr>
          </w:pPr>
          <w:hyperlink w:anchor="_bookmark25" w:history="1">
            <w:r w:rsidR="00CB7523">
              <w:rPr>
                <w:i w:val="0"/>
              </w:rPr>
              <w:t>Pipes</w:t>
            </w:r>
            <w:r w:rsidR="00CB7523">
              <w:rPr>
                <w:i w:val="0"/>
              </w:rPr>
              <w:tab/>
            </w:r>
            <w:r w:rsidR="00CB7523">
              <w:rPr>
                <w:rFonts w:ascii="Carlito"/>
                <w:b w:val="0"/>
                <w:i w:val="0"/>
              </w:rPr>
              <w:t>24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spacing w:before="123"/>
            <w:rPr>
              <w:rFonts w:ascii="Carlito"/>
              <w:b w:val="0"/>
            </w:rPr>
          </w:pPr>
          <w:hyperlink w:anchor="_bookmark26" w:history="1">
            <w:r w:rsidR="00CB7523">
              <w:t>Services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26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</w:rPr>
          </w:pPr>
          <w:hyperlink w:anchor="_bookmark27" w:history="1">
            <w:r w:rsidR="00CB7523">
              <w:t>Template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driven</w:t>
            </w:r>
            <w:r w:rsidR="00CB7523">
              <w:rPr>
                <w:color w:val="FFFFFF" w:themeColor="background1"/>
                <w:spacing w:val="-3"/>
                <w:sz w:val="10"/>
                <w:lang w:val="en-IN"/>
              </w:rPr>
              <w:t xml:space="preserve"> i</w:t>
            </w:r>
            <w:r w:rsidR="00CB7523">
              <w:t>forms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27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spacing w:before="121"/>
            <w:rPr>
              <w:rFonts w:ascii="Carlito"/>
              <w:b w:val="0"/>
            </w:rPr>
          </w:pPr>
          <w:hyperlink w:anchor="_bookmark28" w:history="1">
            <w:r w:rsidR="00CB7523">
              <w:t>Reactive</w:t>
            </w:r>
            <w:r w:rsidR="00CB7523">
              <w:rPr>
                <w:color w:val="FFFFFF" w:themeColor="background1"/>
                <w:spacing w:val="-3"/>
                <w:sz w:val="10"/>
                <w:lang w:val="en-IN"/>
              </w:rPr>
              <w:t xml:space="preserve"> i</w:t>
            </w:r>
            <w:r w:rsidR="00CB7523">
              <w:t>Forms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27</w:t>
            </w:r>
          </w:hyperlink>
        </w:p>
        <w:p w:rsidR="00D05172" w:rsidRDefault="003434FB">
          <w:pPr>
            <w:pStyle w:val="TOC3"/>
            <w:numPr>
              <w:ilvl w:val="1"/>
              <w:numId w:val="3"/>
            </w:numPr>
            <w:tabs>
              <w:tab w:val="left" w:pos="653"/>
              <w:tab w:val="right" w:leader="dot" w:pos="9454"/>
            </w:tabs>
            <w:spacing w:before="122"/>
            <w:rPr>
              <w:rFonts w:ascii="Carlito"/>
              <w:b w:val="0"/>
            </w:rPr>
          </w:pPr>
          <w:hyperlink w:anchor="_bookmark29" w:history="1">
            <w:r w:rsidR="00CB7523">
              <w:t>Routing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28</w:t>
            </w:r>
          </w:hyperlink>
        </w:p>
        <w:p w:rsidR="00D05172" w:rsidRDefault="003434FB">
          <w:pPr>
            <w:pStyle w:val="TOC2"/>
            <w:tabs>
              <w:tab w:val="right" w:leader="dot" w:pos="9454"/>
            </w:tabs>
            <w:spacing w:after="20"/>
            <w:rPr>
              <w:rFonts w:ascii="Carlito"/>
            </w:rPr>
          </w:pPr>
          <w:hyperlink w:anchor="_bookmark30" w:history="1">
            <w:r w:rsidR="00CB7523">
              <w:t>Chapter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5</w:t>
            </w:r>
            <w:r w:rsidR="00CB7523">
              <w:tab/>
            </w:r>
            <w:r w:rsidR="00CB7523">
              <w:rPr>
                <w:rFonts w:ascii="Carlito"/>
              </w:rPr>
              <w:t>29</w:t>
            </w:r>
          </w:hyperlink>
        </w:p>
        <w:p w:rsidR="00D05172" w:rsidRDefault="003434FB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4"/>
            </w:tabs>
            <w:spacing w:before="57"/>
            <w:rPr>
              <w:rFonts w:ascii="Carlito"/>
              <w:b w:val="0"/>
            </w:rPr>
          </w:pPr>
          <w:hyperlink w:anchor="_bookmark31" w:history="1">
            <w:r w:rsidR="00CB7523">
              <w:t>Home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page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29</w:t>
            </w:r>
          </w:hyperlink>
        </w:p>
        <w:p w:rsidR="00D05172" w:rsidRDefault="003434FB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</w:rPr>
          </w:pPr>
          <w:hyperlink w:anchor="_bookmark32" w:history="1">
            <w:r w:rsidR="00CB7523">
              <w:t>Login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page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30</w:t>
            </w:r>
          </w:hyperlink>
        </w:p>
        <w:p w:rsidR="00D05172" w:rsidRDefault="003434FB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4"/>
            </w:tabs>
            <w:spacing w:before="123"/>
            <w:rPr>
              <w:rFonts w:ascii="Carlito"/>
              <w:b w:val="0"/>
            </w:rPr>
          </w:pPr>
          <w:hyperlink w:anchor="_bookmark33" w:history="1">
            <w:r w:rsidR="00CB7523">
              <w:t>Registration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page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32</w:t>
            </w:r>
          </w:hyperlink>
        </w:p>
        <w:p w:rsidR="00D05172" w:rsidRDefault="003434FB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</w:rPr>
          </w:pPr>
          <w:hyperlink w:anchor="_bookmark34" w:history="1">
            <w:r w:rsidR="00CB7523">
              <w:t>Welcome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page/Quiz</w:t>
            </w:r>
            <w:r w:rsidR="00CB7523">
              <w:rPr>
                <w:color w:val="FFFFFF" w:themeColor="background1"/>
                <w:spacing w:val="-3"/>
                <w:sz w:val="10"/>
                <w:lang w:val="en-IN"/>
              </w:rPr>
              <w:t xml:space="preserve"> i</w:t>
            </w:r>
            <w:r w:rsidR="00CB7523">
              <w:t>Selection</w:t>
            </w:r>
            <w:r w:rsidR="00CB7523">
              <w:rPr>
                <w:color w:val="FFFFFF" w:themeColor="background1"/>
                <w:sz w:val="10"/>
                <w:lang w:val="en-IN"/>
              </w:rPr>
              <w:t xml:space="preserve"> i</w:t>
            </w:r>
            <w:r w:rsidR="00CB7523">
              <w:t>page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34</w:t>
            </w:r>
          </w:hyperlink>
        </w:p>
        <w:p w:rsidR="00D05172" w:rsidRDefault="003434FB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4"/>
            </w:tabs>
            <w:spacing w:before="123"/>
            <w:rPr>
              <w:rFonts w:ascii="Carlito"/>
              <w:b w:val="0"/>
            </w:rPr>
          </w:pPr>
          <w:hyperlink w:anchor="_bookmark35" w:history="1">
            <w:r w:rsidR="00CB7523">
              <w:t>Questions</w:t>
            </w:r>
            <w:r w:rsidR="00CB7523">
              <w:rPr>
                <w:color w:val="FFFFFF" w:themeColor="background1"/>
                <w:spacing w:val="-2"/>
                <w:sz w:val="10"/>
                <w:lang w:val="en-IN"/>
              </w:rPr>
              <w:t xml:space="preserve"> i</w:t>
            </w:r>
            <w:r w:rsidR="00CB7523">
              <w:t>Page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35</w:t>
            </w:r>
          </w:hyperlink>
        </w:p>
        <w:p w:rsidR="00D05172" w:rsidRDefault="003434FB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4"/>
            </w:tabs>
            <w:rPr>
              <w:rFonts w:ascii="Carlito"/>
              <w:b w:val="0"/>
            </w:rPr>
          </w:pPr>
          <w:hyperlink w:anchor="_bookmark36" w:history="1">
            <w:r w:rsidR="00CB7523">
              <w:t>Result</w:t>
            </w:r>
            <w:r w:rsidR="00CB7523">
              <w:rPr>
                <w:color w:val="FFFFFF" w:themeColor="background1"/>
                <w:spacing w:val="-1"/>
                <w:sz w:val="10"/>
                <w:lang w:val="en-IN"/>
              </w:rPr>
              <w:t xml:space="preserve"> i</w:t>
            </w:r>
            <w:r w:rsidR="00CB7523">
              <w:t>page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36</w:t>
            </w:r>
          </w:hyperlink>
        </w:p>
        <w:p w:rsidR="00D05172" w:rsidRDefault="003434FB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4"/>
            </w:tabs>
            <w:spacing w:before="123"/>
            <w:rPr>
              <w:rFonts w:ascii="Carlito"/>
              <w:b w:val="0"/>
            </w:rPr>
          </w:pPr>
          <w:hyperlink w:anchor="_bookmark37" w:history="1">
            <w:r w:rsidR="00CB7523">
              <w:t>Feedback</w:t>
            </w:r>
            <w:r w:rsidR="00CB7523">
              <w:tab/>
            </w:r>
            <w:r w:rsidR="00CB7523">
              <w:rPr>
                <w:rFonts w:ascii="Carlito"/>
                <w:b w:val="0"/>
              </w:rPr>
              <w:t>38</w:t>
            </w:r>
          </w:hyperlink>
        </w:p>
        <w:p w:rsidR="00D05172" w:rsidRDefault="003434FB">
          <w:pPr>
            <w:pStyle w:val="TOC2"/>
            <w:tabs>
              <w:tab w:val="right" w:leader="dot" w:pos="9454"/>
            </w:tabs>
            <w:rPr>
              <w:rFonts w:ascii="Carlito"/>
            </w:rPr>
          </w:pPr>
          <w:hyperlink w:anchor="_bookmark38" w:history="1">
            <w:r w:rsidR="00CB7523">
              <w:t>CONCLUSION</w:t>
            </w:r>
            <w:r w:rsidR="00CB7523">
              <w:tab/>
            </w:r>
            <w:r w:rsidR="00CB7523">
              <w:rPr>
                <w:rFonts w:ascii="Carlito"/>
              </w:rPr>
              <w:t>40</w:t>
            </w:r>
          </w:hyperlink>
        </w:p>
        <w:p w:rsidR="00D05172" w:rsidRDefault="003434FB">
          <w:pPr>
            <w:pStyle w:val="TOC2"/>
            <w:tabs>
              <w:tab w:val="right" w:leader="dot" w:pos="9454"/>
            </w:tabs>
            <w:rPr>
              <w:rFonts w:ascii="Carlito"/>
            </w:rPr>
          </w:pPr>
          <w:hyperlink w:anchor="_bookmark39" w:history="1">
            <w:r w:rsidR="00CB7523">
              <w:t>REFERENCES</w:t>
            </w:r>
            <w:r w:rsidR="00CB7523">
              <w:tab/>
            </w:r>
            <w:r w:rsidR="00CB7523">
              <w:rPr>
                <w:rFonts w:ascii="Carlito"/>
              </w:rPr>
              <w:t>41</w:t>
            </w:r>
          </w:hyperlink>
        </w:p>
      </w:sdtContent>
    </w:sdt>
    <w:p w:rsidR="00D05172" w:rsidRDefault="00D05172">
      <w:pPr>
        <w:rPr>
          <w:rFonts w:ascii="Carlito"/>
        </w:rPr>
        <w:sectPr w:rsidR="00D05172">
          <w:type w:val="continuous"/>
          <w:pgSz w:w="12240" w:h="15840"/>
          <w:pgMar w:top="1380" w:right="980" w:bottom="1522" w:left="1340" w:header="720" w:footer="720" w:gutter="0"/>
          <w:pgBorders w:offsetFrom="page"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pgBorders>
          <w:cols w:space="720"/>
        </w:sectPr>
      </w:pPr>
    </w:p>
    <w:p w:rsidR="00D05172" w:rsidRDefault="00CB7523">
      <w:pPr>
        <w:pStyle w:val="BodyText"/>
        <w:spacing w:before="71"/>
        <w:ind w:right="355"/>
        <w:jc w:val="center"/>
      </w:pPr>
      <w:bookmarkStart w:id="0" w:name="_bookmark1"/>
      <w:bookmarkEnd w:id="0"/>
      <w:r>
        <w:lastRenderedPageBreak/>
        <w:t>Project</w:t>
      </w:r>
      <w:r>
        <w:rPr>
          <w:color w:val="FFFFFF" w:themeColor="background1"/>
          <w:sz w:val="10"/>
          <w:lang w:val="en-IN"/>
        </w:rPr>
        <w:t xml:space="preserve"> i</w:t>
      </w:r>
      <w:r>
        <w:t>Report</w:t>
      </w:r>
      <w:r>
        <w:rPr>
          <w:color w:val="FFFFFF" w:themeColor="background1"/>
          <w:sz w:val="10"/>
          <w:lang w:val="en-IN"/>
        </w:rPr>
        <w:t xml:space="preserve"> i</w:t>
      </w:r>
      <w:r>
        <w:t>Undertaking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CB7523">
      <w:pPr>
        <w:spacing w:before="239"/>
        <w:ind w:left="100" w:right="6898"/>
        <w:rPr>
          <w:rFonts w:ascii="Tahoma"/>
          <w:sz w:val="27"/>
          <w:u w:val="single"/>
          <w:lang w:val="en-IN"/>
        </w:rPr>
      </w:pPr>
      <w:r>
        <w:rPr>
          <w:rFonts w:ascii="Tahoma"/>
          <w:sz w:val="27"/>
        </w:rPr>
        <w:t>I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Mr.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Vaibhav</w:t>
      </w:r>
      <w:r>
        <w:rPr>
          <w:rFonts w:ascii="Tahoma"/>
          <w:color w:val="FFFFFF" w:themeColor="background1"/>
          <w:sz w:val="10"/>
          <w:u w:val="single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Jindal</w:t>
      </w:r>
    </w:p>
    <w:p w:rsidR="00D05172" w:rsidRDefault="00CB7523">
      <w:pPr>
        <w:spacing w:before="239"/>
        <w:ind w:left="100" w:right="6898"/>
        <w:rPr>
          <w:rFonts w:ascii="Tahoma"/>
          <w:sz w:val="27"/>
          <w:lang w:val="en-IN"/>
        </w:rPr>
      </w:pPr>
      <w:r>
        <w:rPr>
          <w:rFonts w:ascii="Tahoma"/>
          <w:sz w:val="27"/>
        </w:rPr>
        <w:t>Roll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No.</w:t>
      </w:r>
      <w:r>
        <w:rPr>
          <w:rFonts w:ascii="Tahoma"/>
          <w:color w:val="FFFFFF" w:themeColor="background1"/>
          <w:spacing w:val="81"/>
          <w:sz w:val="10"/>
          <w:lang w:val="en-IN"/>
        </w:rPr>
        <w:t xml:space="preserve"> i</w:t>
      </w:r>
      <w:r>
        <w:rPr>
          <w:rFonts w:ascii="Tahoma"/>
          <w:sz w:val="27"/>
          <w:u w:val="single"/>
        </w:rPr>
        <w:t>171</w:t>
      </w:r>
      <w:r>
        <w:rPr>
          <w:rFonts w:ascii="Tahoma"/>
          <w:sz w:val="27"/>
          <w:u w:val="single"/>
          <w:lang w:val="en-IN"/>
        </w:rPr>
        <w:t>453</w:t>
      </w:r>
    </w:p>
    <w:p w:rsidR="00D05172" w:rsidRDefault="00CB7523">
      <w:pPr>
        <w:spacing w:before="1"/>
        <w:ind w:left="100" w:right="485"/>
        <w:rPr>
          <w:rFonts w:ascii="Tahoma"/>
          <w:sz w:val="27"/>
        </w:rPr>
      </w:pPr>
      <w:r>
        <w:rPr>
          <w:rFonts w:ascii="Tahoma"/>
          <w:sz w:val="27"/>
        </w:rPr>
        <w:t>Branch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Information</w:t>
      </w:r>
      <w:r>
        <w:rPr>
          <w:rFonts w:ascii="Tahoma"/>
          <w:color w:val="FFFFFF" w:themeColor="background1"/>
          <w:sz w:val="10"/>
          <w:u w:val="single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Technology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is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doing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my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internship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with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  <w:u w:val="single"/>
        </w:rPr>
        <w:t>Infosys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  <w:u w:val="single"/>
        </w:rPr>
        <w:t>Limited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from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1</w:t>
      </w:r>
      <w:r>
        <w:rPr>
          <w:rFonts w:ascii="Tahoma"/>
          <w:position w:val="9"/>
          <w:sz w:val="18"/>
        </w:rPr>
        <w:t>st</w:t>
      </w:r>
      <w:r>
        <w:rPr>
          <w:rFonts w:ascii="Tahoma"/>
          <w:color w:val="FFFFFF" w:themeColor="background1"/>
          <w:position w:val="9"/>
          <w:sz w:val="10"/>
          <w:lang w:val="en-IN"/>
        </w:rPr>
        <w:t xml:space="preserve"> i</w:t>
      </w:r>
      <w:r>
        <w:rPr>
          <w:rFonts w:ascii="Tahoma"/>
          <w:sz w:val="27"/>
        </w:rPr>
        <w:t>February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2021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to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13</w:t>
      </w:r>
      <w:r>
        <w:rPr>
          <w:rFonts w:ascii="Tahoma"/>
          <w:position w:val="9"/>
          <w:sz w:val="18"/>
        </w:rPr>
        <w:t>th</w:t>
      </w:r>
      <w:r>
        <w:rPr>
          <w:rFonts w:ascii="Tahoma"/>
          <w:color w:val="FFFFFF" w:themeColor="background1"/>
          <w:position w:val="9"/>
          <w:sz w:val="10"/>
          <w:lang w:val="en-IN"/>
        </w:rPr>
        <w:t xml:space="preserve"> i</w:t>
      </w:r>
      <w:r>
        <w:rPr>
          <w:rFonts w:ascii="Tahoma"/>
          <w:sz w:val="27"/>
        </w:rPr>
        <w:t>May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2021</w:t>
      </w:r>
    </w:p>
    <w:p w:rsidR="00D05172" w:rsidRDefault="003434FB">
      <w:pPr>
        <w:spacing w:before="277"/>
        <w:ind w:left="100" w:right="632"/>
        <w:rPr>
          <w:rFonts w:ascii="Tahoma"/>
          <w:sz w:val="27"/>
        </w:rPr>
      </w:pPr>
      <w:r>
        <w:pict>
          <v:rect id="_x0000_s1027" style="position:absolute;left:0;text-align:left;margin-left:229.05pt;margin-top:1.3pt;width:83.65pt;height:.8pt;z-index:251652608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105.9pt;margin-top:.55pt;width:103.7pt;height:.8pt;z-index:251653632;mso-position-horizontal-relative:page" fillcolor="black" stroked="f">
            <w10:wrap anchorx="page"/>
          </v:rect>
        </w:pict>
      </w:r>
      <w:r w:rsidR="00CB7523">
        <w:rPr>
          <w:rFonts w:ascii="Tahoma"/>
          <w:sz w:val="27"/>
        </w:rPr>
        <w:t>As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per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procedure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I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have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to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submit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my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project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report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to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the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university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related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to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my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work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that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I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have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done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during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this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sz w:val="27"/>
        </w:rPr>
        <w:t>internship.</w:t>
      </w:r>
    </w:p>
    <w:p w:rsidR="00D05172" w:rsidRDefault="00CB7523">
      <w:pPr>
        <w:spacing w:before="275"/>
        <w:ind w:left="100"/>
        <w:rPr>
          <w:rFonts w:ascii="Tahoma"/>
          <w:sz w:val="27"/>
        </w:rPr>
      </w:pPr>
      <w:r>
        <w:rPr>
          <w:rFonts w:ascii="Tahoma"/>
          <w:sz w:val="27"/>
        </w:rPr>
        <w:t>I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have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compiled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my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project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report.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But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due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to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COVID-19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situation</w:t>
      </w:r>
    </w:p>
    <w:p w:rsidR="00D05172" w:rsidRDefault="00CB7523">
      <w:pPr>
        <w:spacing w:before="1"/>
        <w:ind w:left="100"/>
        <w:rPr>
          <w:rFonts w:ascii="Tahoma"/>
          <w:sz w:val="27"/>
        </w:rPr>
      </w:pPr>
      <w:r>
        <w:rPr>
          <w:rFonts w:ascii="Tahoma"/>
          <w:sz w:val="27"/>
        </w:rPr>
        <w:t>my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project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mentor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in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the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company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is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not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able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to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sign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my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project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report.</w:t>
      </w:r>
    </w:p>
    <w:p w:rsidR="00D05172" w:rsidRDefault="00CB7523">
      <w:pPr>
        <w:spacing w:before="276"/>
        <w:ind w:left="100" w:right="466"/>
        <w:rPr>
          <w:rFonts w:ascii="Tahoma"/>
          <w:sz w:val="27"/>
        </w:rPr>
      </w:pPr>
      <w:r>
        <w:rPr>
          <w:rFonts w:ascii="Tahoma"/>
          <w:sz w:val="27"/>
        </w:rPr>
        <w:t>So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hereby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declare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that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the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project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report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is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fully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designed/developed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by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me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and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no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part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of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the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work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is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borrowed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or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purchased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from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any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agency.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And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I'll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produce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a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certificate/document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of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my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internship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completion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with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the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company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to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TnP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Cell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whenever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COVID-19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situation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gets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normal.</w:t>
      </w:r>
    </w:p>
    <w:p w:rsidR="00D05172" w:rsidRDefault="00D05172">
      <w:pPr>
        <w:pStyle w:val="BodyText"/>
        <w:rPr>
          <w:rFonts w:ascii="Tahoma"/>
          <w:sz w:val="32"/>
        </w:rPr>
      </w:pPr>
    </w:p>
    <w:p w:rsidR="00D05172" w:rsidRDefault="00D05172">
      <w:pPr>
        <w:pStyle w:val="BodyText"/>
        <w:spacing w:before="5"/>
        <w:rPr>
          <w:rFonts w:ascii="Tahoma"/>
          <w:sz w:val="37"/>
        </w:rPr>
      </w:pPr>
    </w:p>
    <w:p w:rsidR="00D05172" w:rsidRDefault="00CB7523">
      <w:pPr>
        <w:ind w:left="100"/>
        <w:rPr>
          <w:rFonts w:ascii="Tahoma"/>
          <w:sz w:val="27"/>
          <w:lang w:val="en-IN"/>
        </w:rPr>
      </w:pPr>
      <w:r>
        <w:rPr>
          <w:rFonts w:ascii="Tahoma"/>
          <w:sz w:val="27"/>
        </w:rPr>
        <w:t>Signature: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Vaibhav</w:t>
      </w:r>
      <w:r>
        <w:rPr>
          <w:rFonts w:ascii="Tahoma"/>
          <w:color w:val="FFFFFF" w:themeColor="background1"/>
          <w:sz w:val="10"/>
          <w:u w:val="single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Jindal</w:t>
      </w:r>
    </w:p>
    <w:p w:rsidR="00D05172" w:rsidRDefault="00D05172">
      <w:pPr>
        <w:pStyle w:val="BodyText"/>
        <w:rPr>
          <w:rFonts w:ascii="Tahoma"/>
          <w:sz w:val="20"/>
        </w:rPr>
      </w:pPr>
    </w:p>
    <w:p w:rsidR="00D05172" w:rsidRDefault="00D05172">
      <w:pPr>
        <w:pStyle w:val="BodyText"/>
        <w:spacing w:before="7"/>
        <w:rPr>
          <w:rFonts w:ascii="Tahoma"/>
          <w:sz w:val="21"/>
        </w:rPr>
      </w:pPr>
    </w:p>
    <w:p w:rsidR="00D05172" w:rsidRDefault="00CB7523">
      <w:pPr>
        <w:spacing w:before="101"/>
        <w:ind w:left="100"/>
        <w:rPr>
          <w:rFonts w:ascii="Tahoma"/>
          <w:sz w:val="27"/>
          <w:lang w:val="en-IN"/>
        </w:rPr>
      </w:pPr>
      <w:r>
        <w:rPr>
          <w:rFonts w:ascii="Tahoma"/>
          <w:sz w:val="27"/>
        </w:rPr>
        <w:t>Name: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Vaibhav</w:t>
      </w:r>
      <w:r>
        <w:rPr>
          <w:rFonts w:ascii="Tahoma"/>
          <w:color w:val="FFFFFF" w:themeColor="background1"/>
          <w:sz w:val="10"/>
          <w:u w:val="single"/>
          <w:lang w:val="en-IN"/>
        </w:rPr>
        <w:t xml:space="preserve"> i</w:t>
      </w:r>
      <w:r>
        <w:rPr>
          <w:rFonts w:ascii="Tahoma"/>
          <w:sz w:val="27"/>
          <w:u w:val="single"/>
          <w:lang w:val="en-IN"/>
        </w:rPr>
        <w:t>Jindal</w:t>
      </w:r>
    </w:p>
    <w:p w:rsidR="00D05172" w:rsidRDefault="00D05172">
      <w:pPr>
        <w:pStyle w:val="BodyText"/>
        <w:rPr>
          <w:rFonts w:ascii="Tahoma"/>
          <w:sz w:val="20"/>
        </w:rPr>
      </w:pPr>
    </w:p>
    <w:p w:rsidR="00D05172" w:rsidRDefault="00D05172">
      <w:pPr>
        <w:pStyle w:val="BodyText"/>
        <w:spacing w:before="4"/>
        <w:rPr>
          <w:rFonts w:ascii="Tahoma"/>
          <w:sz w:val="21"/>
        </w:rPr>
      </w:pPr>
    </w:p>
    <w:p w:rsidR="00D05172" w:rsidRDefault="00CB7523">
      <w:pPr>
        <w:spacing w:before="102"/>
        <w:ind w:left="100"/>
        <w:rPr>
          <w:rFonts w:ascii="Tahoma"/>
          <w:sz w:val="27"/>
          <w:lang w:val="en-IN"/>
        </w:rPr>
      </w:pPr>
      <w:r>
        <w:rPr>
          <w:rFonts w:ascii="Tahoma"/>
          <w:sz w:val="27"/>
        </w:rPr>
        <w:t>Roll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</w:rPr>
        <w:t>No.:</w:t>
      </w:r>
      <w:r>
        <w:rPr>
          <w:rFonts w:ascii="Tahoma"/>
          <w:color w:val="FFFFFF" w:themeColor="background1"/>
          <w:sz w:val="10"/>
          <w:lang w:val="en-IN"/>
        </w:rPr>
        <w:t xml:space="preserve"> i</w:t>
      </w:r>
      <w:r>
        <w:rPr>
          <w:rFonts w:ascii="Tahoma"/>
          <w:sz w:val="27"/>
          <w:u w:val="single"/>
        </w:rPr>
        <w:t>171</w:t>
      </w:r>
      <w:r>
        <w:rPr>
          <w:rFonts w:ascii="Tahoma"/>
          <w:sz w:val="27"/>
          <w:u w:val="single"/>
          <w:lang w:val="en-IN"/>
        </w:rPr>
        <w:t>453</w:t>
      </w:r>
    </w:p>
    <w:p w:rsidR="00D05172" w:rsidRDefault="003434FB">
      <w:pPr>
        <w:spacing w:before="276"/>
        <w:ind w:left="100"/>
        <w:rPr>
          <w:rFonts w:ascii="Tahoma"/>
          <w:sz w:val="27"/>
        </w:rPr>
      </w:pPr>
      <w:r>
        <w:pict>
          <v:rect id="_x0000_s1028" style="position:absolute;left:0;text-align:left;margin-left:108.95pt;margin-top:28.35pt;width:84.85pt;height:.8pt;z-index:251654656;mso-position-horizontal-relative:page" fillcolor="#212121" stroked="f">
            <w10:wrap anchorx="page"/>
          </v:rect>
        </w:pict>
      </w:r>
      <w:r w:rsidR="00CB7523">
        <w:rPr>
          <w:rFonts w:ascii="Tahoma"/>
          <w:color w:val="212121"/>
          <w:sz w:val="27"/>
        </w:rPr>
        <w:t>Date: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color w:val="212121"/>
          <w:sz w:val="27"/>
        </w:rPr>
        <w:t>2</w:t>
      </w:r>
      <w:r w:rsidR="00CB7523">
        <w:rPr>
          <w:rFonts w:ascii="Tahoma"/>
          <w:color w:val="212121"/>
          <w:sz w:val="27"/>
          <w:lang w:val="en-IN"/>
        </w:rPr>
        <w:t>1</w:t>
      </w:r>
      <w:r w:rsidR="00CB7523">
        <w:rPr>
          <w:rFonts w:ascii="Tahoma"/>
          <w:color w:val="212121"/>
          <w:position w:val="9"/>
          <w:sz w:val="18"/>
        </w:rPr>
        <w:t>th</w:t>
      </w:r>
      <w:r w:rsidR="00CB7523">
        <w:rPr>
          <w:rFonts w:ascii="Tahoma"/>
          <w:color w:val="FFFFFF" w:themeColor="background1"/>
          <w:position w:val="9"/>
          <w:sz w:val="10"/>
          <w:lang w:val="en-IN"/>
        </w:rPr>
        <w:t xml:space="preserve"> i</w:t>
      </w:r>
      <w:r w:rsidR="00CB7523">
        <w:rPr>
          <w:rFonts w:ascii="Tahoma"/>
          <w:color w:val="212121"/>
          <w:sz w:val="27"/>
        </w:rPr>
        <w:t>May</w:t>
      </w:r>
      <w:r w:rsidR="00CB7523">
        <w:rPr>
          <w:rFonts w:ascii="Tahoma"/>
          <w:color w:val="FFFFFF" w:themeColor="background1"/>
          <w:sz w:val="10"/>
          <w:lang w:val="en-IN"/>
        </w:rPr>
        <w:t xml:space="preserve"> i</w:t>
      </w:r>
      <w:r w:rsidR="00CB7523">
        <w:rPr>
          <w:rFonts w:ascii="Tahoma"/>
          <w:color w:val="212121"/>
          <w:sz w:val="27"/>
        </w:rPr>
        <w:t>2021</w:t>
      </w:r>
    </w:p>
    <w:p w:rsidR="00D05172" w:rsidRDefault="00D05172">
      <w:pPr>
        <w:rPr>
          <w:rFonts w:ascii="Tahoma"/>
          <w:sz w:val="27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D05172">
      <w:pPr>
        <w:pStyle w:val="BodyText"/>
        <w:rPr>
          <w:rFonts w:ascii="Tahoma"/>
          <w:sz w:val="20"/>
        </w:rPr>
      </w:pPr>
    </w:p>
    <w:p w:rsidR="00D05172" w:rsidRDefault="00D05172">
      <w:pPr>
        <w:pStyle w:val="BodyText"/>
        <w:spacing w:before="1"/>
        <w:rPr>
          <w:rFonts w:ascii="Tahoma"/>
          <w:sz w:val="24"/>
        </w:rPr>
      </w:pPr>
    </w:p>
    <w:p w:rsidR="00D05172" w:rsidRDefault="00CB7523">
      <w:pPr>
        <w:pStyle w:val="Heading2"/>
        <w:spacing w:before="85"/>
      </w:pPr>
      <w:bookmarkStart w:id="1" w:name="_bookmark2"/>
      <w:bookmarkEnd w:id="1"/>
      <w:r>
        <w:t>ACKNOWLEDGEMENT</w:t>
      </w:r>
    </w:p>
    <w:p w:rsidR="00D05172" w:rsidRDefault="00CB7523">
      <w:pPr>
        <w:pStyle w:val="BodyText"/>
        <w:spacing w:before="35" w:line="360" w:lineRule="auto"/>
        <w:ind w:left="100" w:right="455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take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opportunity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express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first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foremost</w:t>
      </w:r>
      <w:r>
        <w:rPr>
          <w:color w:val="FFFFFF" w:themeColor="background1"/>
          <w:sz w:val="10"/>
          <w:lang w:val="en-IN"/>
        </w:rPr>
        <w:t xml:space="preserve"> i</w:t>
      </w:r>
      <w:r>
        <w:t>gratitude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“INFOSYS</w:t>
      </w:r>
      <w:r>
        <w:rPr>
          <w:color w:val="FFFFFF" w:themeColor="background1"/>
          <w:sz w:val="10"/>
          <w:lang w:val="en-IN"/>
        </w:rPr>
        <w:t xml:space="preserve"> i</w:t>
      </w:r>
      <w:r>
        <w:t>LIMITED”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confidence</w:t>
      </w:r>
      <w:r>
        <w:rPr>
          <w:color w:val="FFFFFF" w:themeColor="background1"/>
          <w:sz w:val="10"/>
          <w:lang w:val="en-IN"/>
        </w:rPr>
        <w:t xml:space="preserve"> i</w:t>
      </w:r>
      <w:r>
        <w:t>bestowed</w:t>
      </w:r>
      <w:r>
        <w:rPr>
          <w:color w:val="FFFFFF" w:themeColor="background1"/>
          <w:sz w:val="10"/>
          <w:lang w:val="en-IN"/>
        </w:rPr>
        <w:t xml:space="preserve"> i</w:t>
      </w:r>
      <w:r>
        <w:t>upon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entrusting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z w:val="10"/>
          <w:lang w:val="en-IN"/>
        </w:rPr>
        <w:t xml:space="preserve"> i</w:t>
      </w:r>
      <w:r>
        <w:t>titled</w:t>
      </w:r>
      <w:r>
        <w:rPr>
          <w:color w:val="FFFFFF" w:themeColor="background1"/>
          <w:sz w:val="10"/>
          <w:lang w:val="en-IN"/>
        </w:rPr>
        <w:t xml:space="preserve"> i</w:t>
      </w:r>
      <w:r>
        <w:t>“</w:t>
      </w:r>
      <w:r>
        <w:rPr>
          <w:b/>
          <w:lang w:val="en-IN"/>
        </w:rPr>
        <w:t>Trackit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-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Training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Management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App</w:t>
      </w:r>
      <w:r>
        <w:t>”.</w:t>
      </w:r>
    </w:p>
    <w:p w:rsidR="00D05172" w:rsidRDefault="00CB7523">
      <w:pPr>
        <w:pStyle w:val="BodyText"/>
        <w:spacing w:before="161" w:line="360" w:lineRule="auto"/>
        <w:ind w:left="100" w:right="453"/>
        <w:jc w:val="both"/>
      </w:pP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juncture,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proud</w:t>
      </w:r>
      <w:r>
        <w:rPr>
          <w:color w:val="FFFFFF" w:themeColor="background1"/>
          <w:sz w:val="10"/>
          <w:lang w:val="en-IN"/>
        </w:rPr>
        <w:t xml:space="preserve"> i</w:t>
      </w:r>
      <w:r>
        <w:t>privilege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profound</w:t>
      </w:r>
      <w:r>
        <w:rPr>
          <w:color w:val="FFFFFF" w:themeColor="background1"/>
          <w:sz w:val="10"/>
          <w:lang w:val="en-IN"/>
        </w:rPr>
        <w:t xml:space="preserve"> i</w:t>
      </w:r>
      <w:r>
        <w:t>sense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gratitude,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feel</w:t>
      </w:r>
      <w:r>
        <w:rPr>
          <w:color w:val="FFFFFF" w:themeColor="background1"/>
          <w:sz w:val="10"/>
          <w:lang w:val="en-IN"/>
        </w:rPr>
        <w:t xml:space="preserve"> i</w:t>
      </w:r>
      <w:r>
        <w:t>honored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expressing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deepest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appreciation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rPr>
          <w:b/>
        </w:rPr>
        <w:t>MR.</w:t>
      </w:r>
      <w:r>
        <w:rPr>
          <w:b/>
          <w:color w:val="FFFFFF" w:themeColor="background1"/>
          <w:spacing w:val="-12"/>
          <w:sz w:val="10"/>
          <w:lang w:val="en-IN"/>
        </w:rPr>
        <w:t xml:space="preserve"> i</w:t>
      </w:r>
      <w:r>
        <w:rPr>
          <w:b/>
          <w:lang w:val="en-IN"/>
        </w:rPr>
        <w:t>RISHABH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lang w:val="en-IN"/>
        </w:rPr>
        <w:t>SHARMA</w:t>
      </w:r>
      <w:r>
        <w:rPr>
          <w:b/>
        </w:rPr>
        <w:t>,</w:t>
      </w:r>
      <w:r>
        <w:rPr>
          <w:b/>
          <w:color w:val="FFFFFF" w:themeColor="background1"/>
          <w:spacing w:val="-12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being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lot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than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just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mentor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going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beyond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call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duty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guidance,</w:t>
      </w:r>
      <w:r>
        <w:rPr>
          <w:color w:val="FFFFFF" w:themeColor="background1"/>
          <w:sz w:val="10"/>
          <w:lang w:val="en-IN"/>
        </w:rPr>
        <w:t xml:space="preserve"> i</w:t>
      </w:r>
      <w:r>
        <w:t>support,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advice,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motivation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throughout.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been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source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inspiration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come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what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may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issues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cannot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bring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you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down.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Sincere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thanks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her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insightful</w:t>
      </w:r>
      <w:r>
        <w:rPr>
          <w:color w:val="FFFFFF" w:themeColor="background1"/>
          <w:sz w:val="10"/>
          <w:lang w:val="en-IN"/>
        </w:rPr>
        <w:t xml:space="preserve"> i</w:t>
      </w:r>
      <w:r>
        <w:t>advice,</w:t>
      </w:r>
      <w:r>
        <w:rPr>
          <w:color w:val="FFFFFF" w:themeColor="background1"/>
          <w:sz w:val="10"/>
          <w:lang w:val="en-IN"/>
        </w:rPr>
        <w:t xml:space="preserve"> i</w:t>
      </w:r>
      <w:r>
        <w:t>motivating</w:t>
      </w:r>
      <w:r>
        <w:rPr>
          <w:color w:val="FFFFFF" w:themeColor="background1"/>
          <w:sz w:val="10"/>
          <w:lang w:val="en-IN"/>
        </w:rPr>
        <w:t xml:space="preserve"> i</w:t>
      </w:r>
      <w:r>
        <w:t>suggestions,</w:t>
      </w:r>
      <w:r>
        <w:rPr>
          <w:color w:val="FFFFFF" w:themeColor="background1"/>
          <w:sz w:val="10"/>
          <w:lang w:val="en-IN"/>
        </w:rPr>
        <w:t xml:space="preserve"> i</w:t>
      </w:r>
      <w:r>
        <w:t>invaluable</w:t>
      </w:r>
      <w:r>
        <w:rPr>
          <w:color w:val="FFFFFF" w:themeColor="background1"/>
          <w:sz w:val="10"/>
          <w:lang w:val="en-IN"/>
        </w:rPr>
        <w:t xml:space="preserve"> i</w:t>
      </w:r>
      <w:r>
        <w:t>guidance,</w:t>
      </w:r>
      <w:r>
        <w:rPr>
          <w:color w:val="FFFFFF" w:themeColor="background1"/>
          <w:sz w:val="10"/>
          <w:lang w:val="en-IN"/>
        </w:rPr>
        <w:t xml:space="preserve"> i</w:t>
      </w:r>
      <w:r>
        <w:t>help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support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successful</w:t>
      </w:r>
      <w:r>
        <w:rPr>
          <w:color w:val="FFFFFF" w:themeColor="background1"/>
          <w:sz w:val="10"/>
          <w:lang w:val="en-IN"/>
        </w:rPr>
        <w:t xml:space="preserve"> i</w:t>
      </w:r>
      <w:r>
        <w:t>completion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major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also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his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constant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encouragement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advice</w:t>
      </w:r>
      <w:r>
        <w:rPr>
          <w:color w:val="FFFFFF" w:themeColor="background1"/>
          <w:sz w:val="10"/>
          <w:lang w:val="en-IN"/>
        </w:rPr>
        <w:t xml:space="preserve"> i</w:t>
      </w:r>
      <w:r>
        <w:t>throughout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minor</w:t>
      </w:r>
      <w:r>
        <w:rPr>
          <w:color w:val="FFFFFF" w:themeColor="background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t>work.</w:t>
      </w:r>
    </w:p>
    <w:p w:rsidR="00D05172" w:rsidRDefault="00CB7523">
      <w:pPr>
        <w:pStyle w:val="BodyText"/>
        <w:spacing w:before="160" w:line="360" w:lineRule="auto"/>
        <w:ind w:left="100" w:right="458"/>
        <w:jc w:val="both"/>
      </w:pPr>
      <w:r>
        <w:t>Special</w:t>
      </w:r>
      <w:r>
        <w:rPr>
          <w:color w:val="FFFFFF" w:themeColor="background1"/>
          <w:sz w:val="10"/>
          <w:lang w:val="en-IN"/>
        </w:rPr>
        <w:t xml:space="preserve"> i</w:t>
      </w:r>
      <w:r>
        <w:t>thanks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parents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their</w:t>
      </w:r>
      <w:r>
        <w:rPr>
          <w:color w:val="FFFFFF" w:themeColor="background1"/>
          <w:sz w:val="10"/>
          <w:lang w:val="en-IN"/>
        </w:rPr>
        <w:t xml:space="preserve"> i</w:t>
      </w:r>
      <w:r>
        <w:t>infinite</w:t>
      </w:r>
      <w:r>
        <w:rPr>
          <w:color w:val="FFFFFF" w:themeColor="background1"/>
          <w:sz w:val="10"/>
          <w:lang w:val="en-IN"/>
        </w:rPr>
        <w:t xml:space="preserve"> i</w:t>
      </w:r>
      <w:r>
        <w:t>patience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understanding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z w:val="10"/>
          <w:lang w:val="en-IN"/>
        </w:rPr>
        <w:t xml:space="preserve"> i</w:t>
      </w:r>
      <w:r>
        <w:t>partners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constant</w:t>
      </w:r>
      <w:r>
        <w:rPr>
          <w:color w:val="FFFFFF" w:themeColor="background1"/>
          <w:sz w:val="10"/>
          <w:lang w:val="en-IN"/>
        </w:rPr>
        <w:t xml:space="preserve"> i</w:t>
      </w:r>
      <w:r>
        <w:t>support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most</w:t>
      </w:r>
      <w:r>
        <w:rPr>
          <w:color w:val="FFFFFF" w:themeColor="background1"/>
          <w:sz w:val="10"/>
          <w:lang w:val="en-IN"/>
        </w:rPr>
        <w:t xml:space="preserve"> i</w:t>
      </w:r>
      <w:r>
        <w:t>importantly</w:t>
      </w:r>
      <w:r>
        <w:rPr>
          <w:color w:val="FFFFFF" w:themeColor="background1"/>
          <w:sz w:val="10"/>
          <w:lang w:val="en-IN"/>
        </w:rPr>
        <w:t xml:space="preserve"> i</w:t>
      </w:r>
      <w:r>
        <w:t>God,</w:t>
      </w:r>
      <w:r>
        <w:rPr>
          <w:color w:val="FFFFFF" w:themeColor="background1"/>
          <w:sz w:val="10"/>
          <w:lang w:val="en-IN"/>
        </w:rPr>
        <w:t xml:space="preserve"> i</w:t>
      </w:r>
      <w:r>
        <w:t>who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his</w:t>
      </w:r>
      <w:r>
        <w:rPr>
          <w:color w:val="FFFFFF" w:themeColor="background1"/>
          <w:sz w:val="10"/>
          <w:lang w:val="en-IN"/>
        </w:rPr>
        <w:t xml:space="preserve"> i</w:t>
      </w:r>
      <w:r>
        <w:t>mysterious</w:t>
      </w:r>
      <w:r>
        <w:rPr>
          <w:color w:val="FFFFFF" w:themeColor="background1"/>
          <w:sz w:val="10"/>
          <w:lang w:val="en-IN"/>
        </w:rPr>
        <w:t xml:space="preserve"> i</w:t>
      </w:r>
      <w:r>
        <w:t>ways,</w:t>
      </w:r>
      <w:r>
        <w:rPr>
          <w:color w:val="FFFFFF" w:themeColor="background1"/>
          <w:sz w:val="10"/>
          <w:lang w:val="en-IN"/>
        </w:rPr>
        <w:t xml:space="preserve"> i</w:t>
      </w:r>
      <w:r>
        <w:t>always</w:t>
      </w:r>
      <w:r>
        <w:rPr>
          <w:color w:val="FFFFFF" w:themeColor="background1"/>
          <w:sz w:val="10"/>
          <w:lang w:val="en-IN"/>
        </w:rPr>
        <w:t xml:space="preserve"> i</w:t>
      </w:r>
      <w:r>
        <w:t>made</w:t>
      </w:r>
      <w:r>
        <w:rPr>
          <w:color w:val="FFFFFF" w:themeColor="background1"/>
          <w:sz w:val="10"/>
          <w:lang w:val="en-IN"/>
        </w:rPr>
        <w:t xml:space="preserve"> i</w:t>
      </w:r>
      <w:r>
        <w:t>things</w:t>
      </w:r>
      <w:r>
        <w:rPr>
          <w:color w:val="FFFFFF" w:themeColor="background1"/>
          <w:sz w:val="10"/>
          <w:lang w:val="en-IN"/>
        </w:rPr>
        <w:t xml:space="preserve"> i</w:t>
      </w:r>
      <w:r>
        <w:t>work</w:t>
      </w:r>
      <w:r>
        <w:rPr>
          <w:color w:val="FFFFFF" w:themeColor="background1"/>
          <w:sz w:val="10"/>
          <w:lang w:val="en-IN"/>
        </w:rPr>
        <w:t xml:space="preserve"> i</w:t>
      </w:r>
      <w:r>
        <w:t>out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end.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CB7523">
      <w:pPr>
        <w:pStyle w:val="BodyText"/>
        <w:spacing w:before="1" w:line="360" w:lineRule="auto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gratitude,</w:t>
      </w:r>
    </w:p>
    <w:p w:rsidR="00D05172" w:rsidRDefault="00CB7523">
      <w:pPr>
        <w:pStyle w:val="BodyText"/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VAIBHAV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  <w:lang w:val="en-IN"/>
        </w:rPr>
        <w:t>JINDAL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</w:rPr>
        <w:t>(171</w:t>
      </w:r>
      <w:r>
        <w:rPr>
          <w:sz w:val="24"/>
          <w:szCs w:val="24"/>
          <w:lang w:val="en-IN"/>
        </w:rPr>
        <w:t>453</w:t>
      </w:r>
      <w:r>
        <w:rPr>
          <w:sz w:val="24"/>
          <w:szCs w:val="24"/>
        </w:rPr>
        <w:t>)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</w:p>
    <w:p w:rsidR="00D05172" w:rsidRDefault="00CB7523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  <w:lang w:val="en-IN"/>
        </w:rPr>
        <w:t>PRAKHAR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  <w:lang w:val="en-IN"/>
        </w:rPr>
        <w:t>JAIN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</w:rPr>
        <w:t>(171</w:t>
      </w:r>
      <w:r>
        <w:rPr>
          <w:sz w:val="24"/>
          <w:szCs w:val="24"/>
          <w:lang w:val="en-IN"/>
        </w:rPr>
        <w:t>475</w:t>
      </w:r>
      <w:r>
        <w:rPr>
          <w:sz w:val="24"/>
          <w:szCs w:val="24"/>
        </w:rPr>
        <w:t>)</w:t>
      </w:r>
    </w:p>
    <w:p w:rsidR="00D05172" w:rsidRDefault="00CB7523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  <w:lang w:val="en-IN"/>
        </w:rPr>
        <w:t>TARUN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  <w:lang w:val="en-IN"/>
        </w:rPr>
        <w:t>GUPTA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</w:rPr>
        <w:t>(171</w:t>
      </w:r>
      <w:r>
        <w:rPr>
          <w:sz w:val="24"/>
          <w:szCs w:val="24"/>
          <w:lang w:val="en-IN"/>
        </w:rPr>
        <w:t>382</w:t>
      </w:r>
      <w:r>
        <w:rPr>
          <w:sz w:val="24"/>
          <w:szCs w:val="24"/>
        </w:rPr>
        <w:t>)</w:t>
      </w:r>
    </w:p>
    <w:p w:rsidR="00D05172" w:rsidRDefault="00CB7523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  <w:lang w:val="en-IN"/>
        </w:rPr>
        <w:t>PRINCE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  <w:lang w:val="en-IN"/>
        </w:rPr>
        <w:t>HARSHVARDHAN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</w:rPr>
        <w:t>(171</w:t>
      </w:r>
      <w:r>
        <w:rPr>
          <w:sz w:val="24"/>
          <w:szCs w:val="24"/>
          <w:lang w:val="en-IN"/>
        </w:rPr>
        <w:t>370</w:t>
      </w:r>
      <w:r>
        <w:rPr>
          <w:sz w:val="24"/>
          <w:szCs w:val="24"/>
        </w:rPr>
        <w:t>)</w:t>
      </w:r>
    </w:p>
    <w:p w:rsidR="00D05172" w:rsidRDefault="00CB7523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  <w:lang w:val="en-IN"/>
        </w:rPr>
        <w:t>AMAN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  <w:lang w:val="en-IN"/>
        </w:rPr>
        <w:t>PRAJAPATI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</w:rPr>
        <w:t>(171</w:t>
      </w:r>
      <w:r>
        <w:rPr>
          <w:sz w:val="24"/>
          <w:szCs w:val="24"/>
          <w:lang w:val="en-IN"/>
        </w:rPr>
        <w:t>459</w:t>
      </w:r>
      <w:r>
        <w:rPr>
          <w:sz w:val="24"/>
          <w:szCs w:val="24"/>
        </w:rPr>
        <w:t>)</w:t>
      </w:r>
    </w:p>
    <w:p w:rsidR="00D05172" w:rsidRDefault="00CB7523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  <w:lang w:val="en-IN"/>
        </w:rPr>
        <w:t>RADHESH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  <w:lang w:val="en-IN"/>
        </w:rPr>
        <w:t>BHATIA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</w:rPr>
        <w:t>(171</w:t>
      </w:r>
      <w:r>
        <w:rPr>
          <w:sz w:val="24"/>
          <w:szCs w:val="24"/>
          <w:lang w:val="en-IN"/>
        </w:rPr>
        <w:t>319</w:t>
      </w:r>
      <w:r>
        <w:rPr>
          <w:sz w:val="24"/>
          <w:szCs w:val="24"/>
        </w:rPr>
        <w:t>)</w:t>
      </w:r>
    </w:p>
    <w:p w:rsidR="00D05172" w:rsidRDefault="00CB7523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  <w:lang w:val="en-IN"/>
        </w:rPr>
        <w:t>SHIKHAR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  <w:lang w:val="en-IN"/>
        </w:rPr>
        <w:t>AGGARWAL</w:t>
      </w:r>
      <w:r>
        <w:rPr>
          <w:color w:val="FFFFFF" w:themeColor="background1"/>
          <w:sz w:val="10"/>
          <w:szCs w:val="24"/>
          <w:lang w:val="en-IN"/>
        </w:rPr>
        <w:t xml:space="preserve"> i</w:t>
      </w:r>
      <w:r>
        <w:rPr>
          <w:sz w:val="24"/>
          <w:szCs w:val="24"/>
        </w:rPr>
        <w:t>(171</w:t>
      </w:r>
      <w:r>
        <w:rPr>
          <w:sz w:val="24"/>
          <w:szCs w:val="24"/>
          <w:lang w:val="en-IN"/>
        </w:rPr>
        <w:t>300</w:t>
      </w:r>
      <w:r>
        <w:rPr>
          <w:sz w:val="24"/>
          <w:szCs w:val="24"/>
        </w:rPr>
        <w:t>)</w:t>
      </w:r>
    </w:p>
    <w:p w:rsidR="00D05172" w:rsidRDefault="00D05172">
      <w:pPr>
        <w:sectPr w:rsidR="00D05172">
          <w:pgSz w:w="12240" w:h="15840"/>
          <w:pgMar w:top="150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2"/>
        <w:ind w:right="356"/>
      </w:pPr>
      <w:bookmarkStart w:id="2" w:name="_bookmark3"/>
      <w:bookmarkEnd w:id="2"/>
      <w:r>
        <w:lastRenderedPageBreak/>
        <w:t>LIST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FIGURES</w:t>
      </w: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spacing w:before="1"/>
        <w:rPr>
          <w:sz w:val="21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5529"/>
        <w:gridCol w:w="1419"/>
      </w:tblGrid>
      <w:tr w:rsidR="00D05172">
        <w:trPr>
          <w:trHeight w:val="275"/>
        </w:trPr>
        <w:tc>
          <w:tcPr>
            <w:tcW w:w="1951" w:type="dxa"/>
          </w:tcPr>
          <w:p w:rsidR="00D05172" w:rsidRDefault="00D0517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56" w:lineRule="exact"/>
              <w:ind w:left="2194" w:right="2190"/>
              <w:jc w:val="center"/>
              <w:rPr>
                <w:sz w:val="24"/>
              </w:rPr>
            </w:pPr>
            <w:r>
              <w:rPr>
                <w:sz w:val="24"/>
              </w:rPr>
              <w:t>HEADING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NO.</w:t>
            </w:r>
          </w:p>
        </w:tc>
      </w:tr>
      <w:tr w:rsidR="00D05172">
        <w:trPr>
          <w:trHeight w:val="316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3.1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layers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of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spring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application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05172">
        <w:trPr>
          <w:trHeight w:val="318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3.2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Pointcut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color w:val="212121"/>
                <w:sz w:val="24"/>
              </w:rPr>
              <w:t>expression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color w:val="212121"/>
                <w:sz w:val="24"/>
              </w:rPr>
              <w:t>syntax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05172">
        <w:trPr>
          <w:trHeight w:val="316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3.3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@Entity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annotation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05172">
        <w:trPr>
          <w:trHeight w:val="316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3.4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@Id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annotation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05172">
        <w:trPr>
          <w:trHeight w:val="318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3.5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@Table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annotation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05172">
        <w:trPr>
          <w:trHeight w:val="316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3.6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@Column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annotation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05172">
        <w:trPr>
          <w:trHeight w:val="425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3.7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@Enumrated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annotation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05172">
        <w:trPr>
          <w:trHeight w:val="278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3.8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of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spring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data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05172">
        <w:trPr>
          <w:trHeight w:val="275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4.1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Components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in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angular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D05172">
        <w:trPr>
          <w:trHeight w:val="275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5.1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of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application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D05172">
        <w:trPr>
          <w:trHeight w:val="275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5.2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D05172">
        <w:trPr>
          <w:trHeight w:val="275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5.3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Validations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in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Login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D05172">
        <w:trPr>
          <w:trHeight w:val="275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5.4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email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or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password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error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D05172">
        <w:trPr>
          <w:trHeight w:val="318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5.5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05172">
        <w:trPr>
          <w:trHeight w:val="316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5.6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validations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05172">
        <w:trPr>
          <w:trHeight w:val="318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5.7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message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after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registration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D05172">
        <w:trPr>
          <w:trHeight w:val="412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5.8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Welcome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D05172">
        <w:trPr>
          <w:trHeight w:val="318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5.9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component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D05172">
        <w:trPr>
          <w:trHeight w:val="338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5.10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showing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score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D05172">
        <w:trPr>
          <w:trHeight w:val="345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5.11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page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for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answers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D05172">
        <w:trPr>
          <w:trHeight w:val="318"/>
        </w:trPr>
        <w:tc>
          <w:tcPr>
            <w:tcW w:w="1951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5.12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form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validations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D05172">
        <w:trPr>
          <w:trHeight w:val="316"/>
        </w:trPr>
        <w:tc>
          <w:tcPr>
            <w:tcW w:w="1951" w:type="dxa"/>
          </w:tcPr>
          <w:p w:rsidR="00D05172" w:rsidRDefault="00CB75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5.13</w:t>
            </w:r>
          </w:p>
        </w:tc>
        <w:tc>
          <w:tcPr>
            <w:tcW w:w="5529" w:type="dxa"/>
          </w:tcPr>
          <w:p w:rsidR="00D05172" w:rsidRDefault="00CB752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color w:val="FFFFFF" w:themeColor="background1"/>
                <w:sz w:val="10"/>
                <w:lang w:val="en-IN"/>
              </w:rPr>
              <w:t xml:space="preserve"> i</w:t>
            </w:r>
            <w:r>
              <w:rPr>
                <w:sz w:val="24"/>
              </w:rPr>
              <w:t>popup</w:t>
            </w:r>
          </w:p>
        </w:tc>
        <w:tc>
          <w:tcPr>
            <w:tcW w:w="1419" w:type="dxa"/>
          </w:tcPr>
          <w:p w:rsidR="00D05172" w:rsidRDefault="00CB752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</w:tbl>
    <w:p w:rsidR="00D05172" w:rsidRDefault="00D05172">
      <w:pPr>
        <w:rPr>
          <w:sz w:val="24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2"/>
        <w:ind w:right="359"/>
      </w:pPr>
      <w:bookmarkStart w:id="3" w:name="_bookmark4"/>
      <w:bookmarkEnd w:id="3"/>
      <w:r>
        <w:lastRenderedPageBreak/>
        <w:t>ABSTRACT</w:t>
      </w:r>
    </w:p>
    <w:p w:rsidR="00D05172" w:rsidRDefault="00D05172">
      <w:pPr>
        <w:pStyle w:val="BodyText"/>
        <w:spacing w:before="1"/>
        <w:rPr>
          <w:sz w:val="42"/>
        </w:rPr>
      </w:pPr>
    </w:p>
    <w:p w:rsidR="00D05172" w:rsidRDefault="00CB7523">
      <w:pPr>
        <w:pStyle w:val="BodyText"/>
        <w:spacing w:line="259" w:lineRule="auto"/>
        <w:ind w:left="100" w:right="454"/>
        <w:jc w:val="both"/>
        <w:rPr>
          <w:spacing w:val="-5"/>
          <w:lang w:val="en-IN"/>
        </w:rPr>
      </w:pPr>
      <w:r>
        <w:rPr>
          <w:lang w:val="en-IN"/>
        </w:rPr>
        <w:t>Track-It</w:t>
      </w:r>
      <w:r>
        <w:rPr>
          <w:color w:val="FFFFFF" w:themeColor="background1"/>
          <w:sz w:val="10"/>
          <w:lang w:val="en-IN"/>
        </w:rPr>
        <w:t xml:space="preserve"> i</w:t>
      </w:r>
      <w:r>
        <w:t>App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REST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management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activities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facilitate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conversation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channel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between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Batch-owner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respective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trainees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main</w:t>
      </w:r>
      <w:r>
        <w:rPr>
          <w:color w:val="FFFFFF" w:themeColor="background1"/>
          <w:sz w:val="10"/>
          <w:lang w:val="en-IN"/>
        </w:rPr>
        <w:t xml:space="preserve"> i</w:t>
      </w:r>
      <w:r>
        <w:t>objective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app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give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trainees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insights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performance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details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help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batch-owner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keep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track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performance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trainees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under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him.</w:t>
      </w:r>
      <w:r>
        <w:rPr>
          <w:color w:val="FFFFFF" w:themeColor="background1"/>
          <w:sz w:val="10"/>
          <w:lang w:val="en-IN"/>
        </w:rPr>
        <w:t xml:space="preserve"> i</w:t>
      </w:r>
      <w:r>
        <w:t>Moreover,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home</w:t>
      </w:r>
      <w:r>
        <w:rPr>
          <w:color w:val="FFFFFF" w:themeColor="background1"/>
          <w:sz w:val="10"/>
          <w:lang w:val="en-IN"/>
        </w:rPr>
        <w:t xml:space="preserve"> i</w:t>
      </w:r>
      <w:r>
        <w:t>page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authentication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t>i.e.</w:t>
      </w:r>
      <w:r>
        <w:rPr>
          <w:color w:val="FFFFFF" w:themeColor="background1"/>
          <w:sz w:val="10"/>
          <w:lang w:val="en-IN"/>
        </w:rPr>
        <w:t xml:space="preserve"> i</w:t>
      </w:r>
      <w:r>
        <w:t>login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trainee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dashboard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batch-owner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dashboard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chat-box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channel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conversation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z w:val="10"/>
          <w:lang w:val="en-IN"/>
        </w:rPr>
        <w:t xml:space="preserve"> i</w:t>
      </w:r>
      <w:r>
        <w:t>requires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prerequisite</w:t>
      </w:r>
      <w:r>
        <w:rPr>
          <w:color w:val="FFFFFF" w:themeColor="background1"/>
          <w:sz w:val="10"/>
          <w:lang w:val="en-IN"/>
        </w:rPr>
        <w:t xml:space="preserve"> i</w:t>
      </w:r>
      <w:r>
        <w:t>knowledge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Spring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Angular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(which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widely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organization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developing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enterprise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application)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JPA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repository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being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handling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CRUD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operations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frontend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was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designed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provides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variety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templates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design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attractive.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Tools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developing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VS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Eclipse.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VS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development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frontend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taken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place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Eclipse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responsible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development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backend</w:t>
      </w:r>
      <w:r>
        <w:rPr>
          <w:color w:val="FFFFFF" w:themeColor="background1"/>
          <w:sz w:val="10"/>
          <w:lang w:val="en-IN"/>
        </w:rPr>
        <w:t xml:space="preserve"> i</w:t>
      </w:r>
      <w:r>
        <w:t>required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MongoDB</w:t>
      </w:r>
      <w:r>
        <w:t>,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t>just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add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dependency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MongoDB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pom.xml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maven</w:t>
      </w:r>
      <w:r>
        <w:rPr>
          <w:color w:val="FFFFFF" w:themeColor="background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eclipse.</w:t>
      </w:r>
      <w:r>
        <w:rPr>
          <w:color w:val="FFFFFF" w:themeColor="background1"/>
          <w:sz w:val="10"/>
          <w:lang w:val="en-IN"/>
        </w:rPr>
        <w:t xml:space="preserve"> i</w:t>
      </w:r>
      <w:r>
        <w:t>Bootstrap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Material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improving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look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feel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provide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user-friendly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interface.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</w:p>
    <w:p w:rsidR="00D05172" w:rsidRDefault="00CB7523">
      <w:pPr>
        <w:pStyle w:val="BodyText"/>
        <w:spacing w:line="259" w:lineRule="auto"/>
        <w:ind w:left="100" w:right="454"/>
        <w:jc w:val="both"/>
        <w:rPr>
          <w:spacing w:val="-5"/>
          <w:lang w:val="en-IN"/>
        </w:rPr>
      </w:pPr>
      <w:r>
        <w:rPr>
          <w:spacing w:val="-5"/>
          <w:lang w:val="en-IN"/>
        </w:rPr>
        <w:t>User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firstly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asked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enter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his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employee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and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bases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of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his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employee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database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accessed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for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authentication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for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role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and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them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basis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of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role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of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user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i.either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batch-owner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trainee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,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we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route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user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using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routing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appropriate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page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for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batch-owner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dashboard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trainee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dashboard.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Performance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of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employee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displayed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using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bar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chart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and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data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respective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that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particular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trainee.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trainee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greeted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with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all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details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like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his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courses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his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assessment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marks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phone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number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registered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etc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same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can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also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accessed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by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batch-owner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by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clicking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name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trainees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mentored,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displayed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his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dashboard.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chat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box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is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facilitate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for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communication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between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trainee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and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employee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so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that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queries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put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up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by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trainee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can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resolved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by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pacing w:val="-5"/>
          <w:lang w:val="en-IN"/>
        </w:rPr>
        <w:t>batch-owner.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spacing w:before="8"/>
        <w:rPr>
          <w:sz w:val="21"/>
        </w:rPr>
      </w:pPr>
    </w:p>
    <w:p w:rsidR="00D05172" w:rsidRDefault="00CB7523">
      <w:pPr>
        <w:pStyle w:val="Heading2"/>
        <w:spacing w:before="85"/>
        <w:ind w:right="356"/>
      </w:pPr>
      <w:bookmarkStart w:id="4" w:name="_bookmark5"/>
      <w:bookmarkEnd w:id="4"/>
      <w:r>
        <w:t>CHAPTER</w:t>
      </w:r>
      <w:r>
        <w:rPr>
          <w:color w:val="FFFFFF" w:themeColor="background1"/>
          <w:sz w:val="10"/>
          <w:lang w:val="en-IN"/>
        </w:rPr>
        <w:t xml:space="preserve"> i</w:t>
      </w:r>
      <w:r>
        <w:t>1</w:t>
      </w:r>
    </w:p>
    <w:p w:rsidR="00D05172" w:rsidRDefault="00D05172">
      <w:pPr>
        <w:pStyle w:val="BodyText"/>
        <w:spacing w:before="1"/>
        <w:rPr>
          <w:sz w:val="56"/>
        </w:rPr>
      </w:pPr>
    </w:p>
    <w:p w:rsidR="00D05172" w:rsidRDefault="00CB7523">
      <w:pPr>
        <w:ind w:right="356"/>
        <w:jc w:val="center"/>
        <w:rPr>
          <w:b/>
          <w:sz w:val="36"/>
        </w:rPr>
      </w:pPr>
      <w:r>
        <w:rPr>
          <w:b/>
          <w:sz w:val="36"/>
          <w:u w:val="thick"/>
        </w:rPr>
        <w:t>INTRODUCTION</w:t>
      </w: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CB752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2639695</wp:posOffset>
            </wp:positionH>
            <wp:positionV relativeFrom="paragraph">
              <wp:posOffset>133985</wp:posOffset>
            </wp:positionV>
            <wp:extent cx="2386330" cy="26244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567" cy="262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172" w:rsidRDefault="00D05172">
      <w:pPr>
        <w:rPr>
          <w:sz w:val="15"/>
        </w:rPr>
        <w:sectPr w:rsidR="00D05172">
          <w:footerReference w:type="default" r:id="rId16"/>
          <w:pgSz w:w="12240" w:h="15840"/>
          <w:pgMar w:top="150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D05172" w:rsidRDefault="00CB7523">
      <w:pPr>
        <w:pStyle w:val="Heading3"/>
        <w:numPr>
          <w:ilvl w:val="1"/>
          <w:numId w:val="5"/>
        </w:numPr>
        <w:tabs>
          <w:tab w:val="left" w:pos="648"/>
        </w:tabs>
        <w:spacing w:before="75"/>
        <w:jc w:val="left"/>
      </w:pPr>
      <w:bookmarkStart w:id="6" w:name="_bookmark6"/>
      <w:bookmarkEnd w:id="6"/>
      <w:r>
        <w:lastRenderedPageBreak/>
        <w:t>Overview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183" w:line="259" w:lineRule="auto"/>
        <w:ind w:left="100" w:right="454"/>
        <w:jc w:val="both"/>
        <w:rPr>
          <w:lang w:val="en-IN"/>
        </w:rPr>
      </w:pP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world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suffering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attack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Covid-19,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online</w:t>
      </w:r>
      <w:r>
        <w:rPr>
          <w:color w:val="FFFFFF" w:themeColor="background1"/>
          <w:sz w:val="10"/>
          <w:lang w:val="en-IN"/>
        </w:rPr>
        <w:t xml:space="preserve"> i</w:t>
      </w:r>
      <w:r>
        <w:t>assessments,</w:t>
      </w:r>
      <w:r>
        <w:rPr>
          <w:color w:val="FFFFFF" w:themeColor="background1"/>
          <w:sz w:val="10"/>
          <w:lang w:val="en-IN"/>
        </w:rPr>
        <w:t xml:space="preserve"> i</w:t>
      </w:r>
      <w:r>
        <w:t>tests,</w:t>
      </w:r>
      <w:r>
        <w:rPr>
          <w:color w:val="FFFFFF" w:themeColor="background1"/>
          <w:sz w:val="10"/>
          <w:lang w:val="en-IN"/>
        </w:rPr>
        <w:t xml:space="preserve"> i</w:t>
      </w:r>
      <w:r>
        <w:t>surveys,</w:t>
      </w:r>
      <w:r>
        <w:rPr>
          <w:color w:val="FFFFFF" w:themeColor="background1"/>
          <w:sz w:val="10"/>
          <w:lang w:val="en-IN"/>
        </w:rPr>
        <w:t xml:space="preserve"> i</w:t>
      </w:r>
      <w:r>
        <w:t>preparation,</w:t>
      </w:r>
      <w:r>
        <w:rPr>
          <w:color w:val="FFFFFF" w:themeColor="background1"/>
          <w:sz w:val="10"/>
          <w:lang w:val="en-IN"/>
        </w:rPr>
        <w:t xml:space="preserve"> i</w:t>
      </w:r>
      <w:r>
        <w:t>testing</w:t>
      </w:r>
      <w:r>
        <w:rPr>
          <w:color w:val="FFFFFF" w:themeColor="background1"/>
          <w:sz w:val="10"/>
          <w:lang w:val="en-IN"/>
        </w:rPr>
        <w:t xml:space="preserve"> i</w:t>
      </w:r>
      <w:r>
        <w:t>knowledge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seen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exponential</w:t>
      </w:r>
      <w:r>
        <w:rPr>
          <w:color w:val="FFFFFF" w:themeColor="background1"/>
          <w:sz w:val="10"/>
          <w:lang w:val="en-IN"/>
        </w:rPr>
        <w:t xml:space="preserve"> i</w:t>
      </w:r>
      <w:r>
        <w:t>rise.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schools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universities</w:t>
      </w:r>
      <w:r>
        <w:rPr>
          <w:color w:val="FFFFFF" w:themeColor="background1"/>
          <w:sz w:val="10"/>
          <w:lang w:val="en-IN"/>
        </w:rPr>
        <w:t xml:space="preserve"> i</w:t>
      </w:r>
      <w:r>
        <w:t>everyone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moving</w:t>
      </w:r>
      <w:r>
        <w:rPr>
          <w:color w:val="FFFFFF" w:themeColor="background1"/>
          <w:sz w:val="10"/>
          <w:lang w:val="en-IN"/>
        </w:rPr>
        <w:t xml:space="preserve"> i</w:t>
      </w:r>
      <w:r>
        <w:t>towards</w:t>
      </w:r>
      <w:r>
        <w:rPr>
          <w:color w:val="FFFFFF" w:themeColor="background1"/>
          <w:sz w:val="10"/>
          <w:lang w:val="en-IN"/>
        </w:rPr>
        <w:t xml:space="preserve"> i</w:t>
      </w:r>
      <w:r>
        <w:t>online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on-boarding</w:t>
      </w:r>
      <w:r>
        <w:rPr>
          <w:color w:val="FFFFFF" w:themeColor="background1"/>
          <w:sz w:val="10"/>
          <w:lang w:val="en-IN"/>
        </w:rPr>
        <w:t xml:space="preserve"> i</w:t>
      </w:r>
      <w:r>
        <w:t>,</w:t>
      </w:r>
      <w:r>
        <w:rPr>
          <w:color w:val="FFFFFF" w:themeColor="background1"/>
          <w:sz w:val="10"/>
          <w:lang w:val="en-IN"/>
        </w:rPr>
        <w:t xml:space="preserve"> i</w:t>
      </w:r>
      <w:r>
        <w:t>hence</w:t>
      </w:r>
      <w:r>
        <w:rPr>
          <w:color w:val="FFFFFF" w:themeColor="background1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factors</w:t>
      </w:r>
      <w:r>
        <w:rPr>
          <w:color w:val="FFFFFF" w:themeColor="background1"/>
          <w:sz w:val="10"/>
          <w:lang w:val="en-IN"/>
        </w:rPr>
        <w:t xml:space="preserve"> i</w:t>
      </w:r>
      <w:r>
        <w:t>leads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increase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demand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Trainee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Management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color w:val="FFFFFF" w:themeColor="background1"/>
          <w:lang w:val="en-IN"/>
        </w:rPr>
        <w:t>i</w:t>
      </w:r>
      <w:r>
        <w:t>applications.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BodyText"/>
        <w:ind w:left="100"/>
        <w:jc w:val="both"/>
      </w:pP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advantages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Trainee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Management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App</w:t>
      </w:r>
      <w:r>
        <w:t>,</w:t>
      </w:r>
      <w:r>
        <w:rPr>
          <w:color w:val="FFFFFF" w:themeColor="background1"/>
          <w:sz w:val="10"/>
          <w:lang w:val="en-IN"/>
        </w:rPr>
        <w:t xml:space="preserve"> i</w:t>
      </w:r>
      <w:r>
        <w:t>some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listed</w:t>
      </w:r>
      <w:r>
        <w:rPr>
          <w:color w:val="FFFFFF" w:themeColor="background1"/>
          <w:sz w:val="10"/>
          <w:lang w:val="en-IN"/>
        </w:rPr>
        <w:t xml:space="preserve"> i</w:t>
      </w:r>
      <w:r>
        <w:t>below:</w:t>
      </w:r>
    </w:p>
    <w:p w:rsidR="00D05172" w:rsidRDefault="00D05172">
      <w:pPr>
        <w:widowControl/>
        <w:tabs>
          <w:tab w:val="left" w:pos="720"/>
        </w:tabs>
        <w:spacing w:after="60"/>
        <w:ind w:left="480"/>
      </w:pPr>
    </w:p>
    <w:p w:rsidR="00D05172" w:rsidRDefault="00CB7523">
      <w:pPr>
        <w:pStyle w:val="BodyText"/>
        <w:numPr>
          <w:ilvl w:val="0"/>
          <w:numId w:val="6"/>
        </w:numPr>
      </w:pPr>
      <w:r>
        <w:t>Improved</w:t>
      </w:r>
      <w:r>
        <w:rPr>
          <w:color w:val="FFFFFF" w:themeColor="background1"/>
          <w:sz w:val="10"/>
          <w:lang w:val="en-IN"/>
        </w:rPr>
        <w:t xml:space="preserve"> i</w:t>
      </w:r>
      <w:r>
        <w:t>Communication</w:t>
      </w:r>
      <w:r>
        <w:rPr>
          <w:color w:val="FFFFFF" w:themeColor="background1"/>
          <w:sz w:val="10"/>
          <w:lang w:val="en-IN"/>
        </w:rPr>
        <w:t xml:space="preserve"> i</w:t>
      </w:r>
      <w:r>
        <w:t>Skills.</w:t>
      </w:r>
    </w:p>
    <w:p w:rsidR="00D05172" w:rsidRDefault="00CB7523">
      <w:pPr>
        <w:pStyle w:val="BodyText"/>
        <w:numPr>
          <w:ilvl w:val="0"/>
          <w:numId w:val="6"/>
        </w:numPr>
      </w:pPr>
      <w:r>
        <w:t>Personalized</w:t>
      </w:r>
      <w:r>
        <w:rPr>
          <w:color w:val="FFFFFF" w:themeColor="background1"/>
          <w:sz w:val="10"/>
          <w:lang w:val="en-IN"/>
        </w:rPr>
        <w:t xml:space="preserve"> i</w:t>
      </w:r>
      <w:r>
        <w:t>Feedback</w:t>
      </w:r>
      <w:r>
        <w:rPr>
          <w:color w:val="FFFFFF" w:themeColor="background1"/>
          <w:sz w:val="10"/>
          <w:lang w:val="en-IN"/>
        </w:rPr>
        <w:t xml:space="preserve"> i</w:t>
      </w:r>
      <w:r>
        <w:t>and Self-Evaluation.</w:t>
      </w:r>
      <w:r>
        <w:rPr>
          <w:color w:val="FFFFFF" w:themeColor="background1"/>
          <w:sz w:val="10"/>
          <w:lang w:val="en-IN"/>
        </w:rPr>
        <w:t xml:space="preserve"> i</w:t>
      </w:r>
    </w:p>
    <w:p w:rsidR="00D05172" w:rsidRDefault="00CB7523">
      <w:pPr>
        <w:pStyle w:val="BodyText"/>
        <w:numPr>
          <w:ilvl w:val="0"/>
          <w:numId w:val="6"/>
        </w:numPr>
      </w:pPr>
      <w:r>
        <w:t>Deeper</w:t>
      </w:r>
      <w:r>
        <w:rPr>
          <w:color w:val="FFFFFF" w:themeColor="background1"/>
          <w:sz w:val="10"/>
          <w:lang w:val="en-IN"/>
        </w:rPr>
        <w:t xml:space="preserve"> i</w:t>
      </w:r>
      <w:r>
        <w:t>Understanding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Role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Manager.</w:t>
      </w:r>
      <w:r>
        <w:rPr>
          <w:color w:val="FFFFFF" w:themeColor="background1"/>
          <w:sz w:val="10"/>
          <w:lang w:val="en-IN"/>
        </w:rPr>
        <w:t xml:space="preserve"> i</w:t>
      </w:r>
    </w:p>
    <w:p w:rsidR="00D05172" w:rsidRDefault="00CB7523">
      <w:pPr>
        <w:pStyle w:val="BodyText"/>
        <w:numPr>
          <w:ilvl w:val="0"/>
          <w:numId w:val="6"/>
        </w:numPr>
      </w:pPr>
      <w:r>
        <w:t>Improved</w:t>
      </w:r>
      <w:r>
        <w:rPr>
          <w:color w:val="FFFFFF" w:themeColor="background1"/>
          <w:sz w:val="10"/>
          <w:lang w:val="en-IN"/>
        </w:rPr>
        <w:t xml:space="preserve"> i</w:t>
      </w:r>
      <w:r>
        <w:t>Understanding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Change</w:t>
      </w:r>
      <w:r>
        <w:rPr>
          <w:color w:val="FFFFFF" w:themeColor="background1"/>
          <w:sz w:val="10"/>
          <w:lang w:val="en-IN"/>
        </w:rPr>
        <w:t xml:space="preserve"> i</w:t>
      </w:r>
      <w:r>
        <w:t>Management.</w:t>
      </w:r>
      <w:r>
        <w:rPr>
          <w:color w:val="FFFFFF" w:themeColor="background1"/>
          <w:sz w:val="10"/>
          <w:lang w:val="en-IN"/>
        </w:rPr>
        <w:t xml:space="preserve"> i</w:t>
      </w:r>
    </w:p>
    <w:p w:rsidR="00D05172" w:rsidRDefault="00CB7523">
      <w:pPr>
        <w:pStyle w:val="BodyText"/>
        <w:numPr>
          <w:ilvl w:val="0"/>
          <w:numId w:val="6"/>
        </w:numPr>
      </w:pPr>
      <w:r>
        <w:t>Improved</w:t>
      </w:r>
      <w:r>
        <w:rPr>
          <w:color w:val="FFFFFF" w:themeColor="background1"/>
          <w:sz w:val="10"/>
          <w:lang w:val="en-IN"/>
        </w:rPr>
        <w:t xml:space="preserve"> i</w:t>
      </w:r>
      <w:r>
        <w:t>Decision-Making</w:t>
      </w:r>
      <w:r>
        <w:rPr>
          <w:color w:val="FFFFFF" w:themeColor="background1"/>
          <w:sz w:val="10"/>
          <w:lang w:val="en-IN"/>
        </w:rPr>
        <w:t xml:space="preserve"> i</w:t>
      </w:r>
      <w:r>
        <w:t>Skills.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7"/>
        <w:rPr>
          <w:sz w:val="31"/>
        </w:rPr>
      </w:pPr>
    </w:p>
    <w:p w:rsidR="00D05172" w:rsidRDefault="00CB7523">
      <w:pPr>
        <w:pStyle w:val="Heading3"/>
        <w:numPr>
          <w:ilvl w:val="1"/>
          <w:numId w:val="5"/>
        </w:numPr>
        <w:tabs>
          <w:tab w:val="left" w:pos="523"/>
        </w:tabs>
        <w:spacing w:before="75"/>
        <w:ind w:left="522"/>
        <w:jc w:val="left"/>
      </w:pPr>
      <w:bookmarkStart w:id="7" w:name="_bookmark7"/>
      <w:bookmarkEnd w:id="7"/>
      <w:r>
        <w:t>Problem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Statement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</w:pP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able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login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Trainee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Management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basis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role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should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able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display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details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assessment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progress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could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also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communicate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superior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Batch-owner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able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put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up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queries</w:t>
      </w:r>
      <w:r>
        <w:t>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3"/>
      </w:pPr>
    </w:p>
    <w:p w:rsidR="00D05172" w:rsidRDefault="00CB7523">
      <w:pPr>
        <w:pStyle w:val="Heading3"/>
        <w:numPr>
          <w:ilvl w:val="1"/>
          <w:numId w:val="5"/>
        </w:numPr>
        <w:tabs>
          <w:tab w:val="left" w:pos="523"/>
        </w:tabs>
        <w:ind w:left="522"/>
        <w:jc w:val="left"/>
      </w:pPr>
      <w:bookmarkStart w:id="8" w:name="_bookmark8"/>
      <w:bookmarkEnd w:id="8"/>
      <w:r>
        <w:t>Tools</w:t>
      </w:r>
      <w:r>
        <w:rPr>
          <w:color w:val="FFFFFF" w:themeColor="background1"/>
          <w:sz w:val="10"/>
          <w:lang w:val="en-IN"/>
        </w:rPr>
        <w:t xml:space="preserve"> i</w:t>
      </w:r>
      <w:r>
        <w:t>&amp;</w:t>
      </w:r>
      <w:r>
        <w:rPr>
          <w:color w:val="FFFFFF" w:themeColor="background1"/>
          <w:sz w:val="10"/>
          <w:lang w:val="en-IN"/>
        </w:rPr>
        <w:t xml:space="preserve"> i</w:t>
      </w:r>
      <w:r>
        <w:t>Technologies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Used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63"/>
        <w:jc w:val="both"/>
      </w:pPr>
      <w:r>
        <w:t>For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developing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rPr>
          <w:lang w:val="en-IN"/>
        </w:rPr>
        <w:t>Track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It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app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database,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frontend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interact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API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communicate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transfer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between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frontend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database.</w:t>
      </w:r>
    </w:p>
    <w:p w:rsidR="00D05172" w:rsidRDefault="00CB7523">
      <w:pPr>
        <w:pStyle w:val="ListParagraph"/>
        <w:numPr>
          <w:ilvl w:val="2"/>
          <w:numId w:val="5"/>
        </w:numPr>
        <w:tabs>
          <w:tab w:val="left" w:pos="821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developing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frontend,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Angular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used.</w:t>
      </w:r>
    </w:p>
    <w:p w:rsidR="00D05172" w:rsidRDefault="00CB7523">
      <w:pPr>
        <w:pStyle w:val="ListParagraph"/>
        <w:numPr>
          <w:ilvl w:val="3"/>
          <w:numId w:val="5"/>
        </w:numPr>
        <w:tabs>
          <w:tab w:val="left" w:pos="1541"/>
        </w:tabs>
        <w:spacing w:before="11" w:line="230" w:lineRule="auto"/>
        <w:ind w:right="466"/>
        <w:jc w:val="both"/>
        <w:rPr>
          <w:sz w:val="28"/>
        </w:rPr>
      </w:pP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frontend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designed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provides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variety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templates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design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more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attractive.</w:t>
      </w:r>
    </w:p>
    <w:p w:rsidR="00D05172" w:rsidRDefault="00D05172">
      <w:pPr>
        <w:pStyle w:val="BodyText"/>
        <w:spacing w:before="3"/>
      </w:pPr>
    </w:p>
    <w:p w:rsidR="00D05172" w:rsidRDefault="00CB7523">
      <w:pPr>
        <w:pStyle w:val="ListParagraph"/>
        <w:numPr>
          <w:ilvl w:val="2"/>
          <w:numId w:val="5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developing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API,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Spring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Boot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used.</w:t>
      </w:r>
    </w:p>
    <w:p w:rsidR="00D05172" w:rsidRDefault="00CB7523">
      <w:pPr>
        <w:pStyle w:val="ListParagraph"/>
        <w:numPr>
          <w:ilvl w:val="3"/>
          <w:numId w:val="5"/>
        </w:numPr>
        <w:tabs>
          <w:tab w:val="left" w:pos="1541"/>
        </w:tabs>
        <w:spacing w:before="11" w:line="230" w:lineRule="auto"/>
        <w:ind w:right="457"/>
        <w:jc w:val="both"/>
        <w:rPr>
          <w:sz w:val="28"/>
        </w:rPr>
      </w:pPr>
      <w:r>
        <w:rPr>
          <w:sz w:val="28"/>
        </w:rPr>
        <w:lastRenderedPageBreak/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backend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designed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Framework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which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rPr>
          <w:sz w:val="28"/>
        </w:rPr>
        <w:t>popularly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CRUD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rPr>
          <w:sz w:val="28"/>
        </w:rPr>
        <w:t>operations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rPr>
          <w:sz w:val="28"/>
        </w:rPr>
        <w:t>enterprise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development.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5"/>
        <w:rPr>
          <w:sz w:val="26"/>
        </w:rPr>
      </w:pPr>
    </w:p>
    <w:p w:rsidR="00D05172" w:rsidRDefault="00CB7523">
      <w:pPr>
        <w:pStyle w:val="ListParagraph"/>
        <w:numPr>
          <w:ilvl w:val="2"/>
          <w:numId w:val="5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  <w:lang w:val="en-IN"/>
        </w:rPr>
        <w:t>MongoDB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storing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data.</w:t>
      </w:r>
    </w:p>
    <w:p w:rsidR="00D05172" w:rsidRDefault="00D05172">
      <w:pPr>
        <w:pStyle w:val="BodyText"/>
        <w:spacing w:before="9"/>
        <w:rPr>
          <w:sz w:val="45"/>
        </w:rPr>
      </w:pPr>
    </w:p>
    <w:p w:rsidR="00D05172" w:rsidRDefault="00CB7523">
      <w:pPr>
        <w:pStyle w:val="BodyText"/>
        <w:spacing w:before="1"/>
        <w:ind w:left="100"/>
        <w:jc w:val="both"/>
      </w:pPr>
      <w:r>
        <w:t>Tools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developing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Track-It</w:t>
      </w:r>
      <w:r>
        <w:rPr>
          <w:color w:val="FFFFFF" w:themeColor="background1"/>
          <w:sz w:val="10"/>
          <w:lang w:val="en-IN"/>
        </w:rPr>
        <w:t xml:space="preserve"> i</w:t>
      </w:r>
      <w:r>
        <w:t>generator</w:t>
      </w:r>
      <w:r>
        <w:rPr>
          <w:color w:val="FFFFFF" w:themeColor="background1"/>
          <w:sz w:val="10"/>
          <w:lang w:val="en-IN"/>
        </w:rPr>
        <w:t xml:space="preserve"> i</w:t>
      </w:r>
      <w:r>
        <w:t>app</w:t>
      </w:r>
      <w:r>
        <w:rPr>
          <w:color w:val="FFFFFF" w:themeColor="background1"/>
          <w:spacing w:val="-30"/>
          <w:sz w:val="10"/>
          <w:lang w:val="en-IN"/>
        </w:rPr>
        <w:t xml:space="preserve"> i</w:t>
      </w:r>
      <w:r>
        <w:t>are:</w:t>
      </w:r>
    </w:p>
    <w:p w:rsidR="00D05172" w:rsidRDefault="00CB7523">
      <w:pPr>
        <w:pStyle w:val="ListParagraph"/>
        <w:numPr>
          <w:ilvl w:val="2"/>
          <w:numId w:val="5"/>
        </w:numPr>
        <w:tabs>
          <w:tab w:val="left" w:pos="821"/>
        </w:tabs>
        <w:spacing w:before="186"/>
        <w:ind w:hanging="361"/>
        <w:jc w:val="both"/>
        <w:rPr>
          <w:sz w:val="28"/>
        </w:rPr>
      </w:pPr>
      <w:r>
        <w:rPr>
          <w:sz w:val="28"/>
        </w:rPr>
        <w:t>VS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Angular.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2"/>
          <w:numId w:val="5"/>
        </w:numPr>
        <w:tabs>
          <w:tab w:val="left" w:pos="821"/>
        </w:tabs>
        <w:spacing w:line="480" w:lineRule="auto"/>
        <w:ind w:hanging="361"/>
        <w:jc w:val="both"/>
        <w:rPr>
          <w:sz w:val="28"/>
        </w:rPr>
      </w:pPr>
      <w:r>
        <w:rPr>
          <w:sz w:val="28"/>
        </w:rPr>
        <w:t>Eclipse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pacing w:val="1"/>
          <w:sz w:val="10"/>
          <w:lang w:val="en-IN"/>
        </w:rPr>
        <w:t xml:space="preserve"> i</w:t>
      </w:r>
      <w:r>
        <w:rPr>
          <w:sz w:val="28"/>
        </w:rPr>
        <w:t>Boot</w:t>
      </w:r>
    </w:p>
    <w:p w:rsidR="00D05172" w:rsidRDefault="00CB7523">
      <w:pPr>
        <w:pStyle w:val="ListParagraph"/>
        <w:numPr>
          <w:ilvl w:val="2"/>
          <w:numId w:val="5"/>
        </w:numPr>
        <w:tabs>
          <w:tab w:val="left" w:pos="821"/>
        </w:tabs>
        <w:spacing w:line="480" w:lineRule="auto"/>
        <w:ind w:hanging="361"/>
        <w:jc w:val="both"/>
        <w:rPr>
          <w:sz w:val="28"/>
        </w:rPr>
      </w:pPr>
      <w:r>
        <w:rPr>
          <w:sz w:val="28"/>
          <w:lang w:val="en-IN"/>
        </w:rPr>
        <w:t>Robo3t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MongoDB</w:t>
      </w:r>
    </w:p>
    <w:p w:rsidR="00D05172" w:rsidRDefault="00D05172">
      <w:pPr>
        <w:jc w:val="both"/>
        <w:rPr>
          <w:sz w:val="28"/>
        </w:rPr>
      </w:pPr>
    </w:p>
    <w:p w:rsidR="00D05172" w:rsidRDefault="00D05172">
      <w:pPr>
        <w:jc w:val="both"/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5"/>
        </w:numPr>
        <w:tabs>
          <w:tab w:val="left" w:pos="523"/>
        </w:tabs>
        <w:spacing w:before="75"/>
        <w:ind w:left="522"/>
        <w:jc w:val="left"/>
      </w:pPr>
      <w:bookmarkStart w:id="9" w:name="_bookmark9"/>
      <w:bookmarkEnd w:id="9"/>
      <w:r>
        <w:lastRenderedPageBreak/>
        <w:t>Language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Used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4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utilized</w:t>
      </w:r>
      <w:r>
        <w:rPr>
          <w:color w:val="FFFFFF" w:themeColor="background1"/>
          <w:sz w:val="10"/>
          <w:lang w:val="en-IN"/>
        </w:rPr>
        <w:t xml:space="preserve"> i</w:t>
      </w:r>
      <w:r>
        <w:t>java</w:t>
      </w:r>
      <w:r>
        <w:rPr>
          <w:color w:val="FFFFFF" w:themeColor="background1"/>
          <w:sz w:val="10"/>
          <w:lang w:val="en-IN"/>
        </w:rPr>
        <w:t xml:space="preserve"> i</w:t>
      </w:r>
      <w:r>
        <w:t>including</w:t>
      </w:r>
      <w:r>
        <w:rPr>
          <w:color w:val="FFFFFF" w:themeColor="background1"/>
          <w:sz w:val="10"/>
          <w:lang w:val="en-IN"/>
        </w:rPr>
        <w:t xml:space="preserve"> i</w:t>
      </w:r>
      <w: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t>libraries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also</w:t>
      </w:r>
      <w:r>
        <w:rPr>
          <w:color w:val="FFFFFF" w:themeColor="background1"/>
          <w:sz w:val="10"/>
          <w:lang w:val="en-IN"/>
        </w:rPr>
        <w:t xml:space="preserve"> i</w:t>
      </w:r>
      <w:r>
        <w:t>utilized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framework</w:t>
      </w:r>
      <w:r>
        <w:rPr>
          <w:color w:val="FFFFFF" w:themeColor="background1"/>
          <w:sz w:val="10"/>
          <w:lang w:val="en-IN"/>
        </w:rPr>
        <w:t xml:space="preserve"> i</w:t>
      </w:r>
      <w:r>
        <w:t>supported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java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creating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API.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utilized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creating</w:t>
      </w:r>
      <w:r>
        <w:rPr>
          <w:color w:val="FFFFFF" w:themeColor="background1"/>
          <w:sz w:val="10"/>
          <w:lang w:val="en-IN"/>
        </w:rPr>
        <w:t xml:space="preserve"> i</w:t>
      </w:r>
      <w:r>
        <w:t>frontend</w:t>
      </w:r>
      <w:r>
        <w:rPr>
          <w:color w:val="FFFFFF" w:themeColor="background1"/>
          <w:sz w:val="10"/>
          <w:lang w:val="en-IN"/>
        </w:rPr>
        <w:t xml:space="preserve"> i</w:t>
      </w:r>
      <w:r>
        <w:t>part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writing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t>logic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utilized</w:t>
      </w:r>
      <w:r>
        <w:rPr>
          <w:color w:val="FFFFFF" w:themeColor="background1"/>
          <w:sz w:val="10"/>
          <w:lang w:val="en-IN"/>
        </w:rPr>
        <w:t xml:space="preserve"> i</w:t>
      </w:r>
      <w:r>
        <w:t>typescript,</w:t>
      </w:r>
      <w:r>
        <w:rPr>
          <w:color w:val="FFFFFF" w:themeColor="background1"/>
          <w:sz w:val="10"/>
          <w:lang w:val="en-IN"/>
        </w:rPr>
        <w:t xml:space="preserve"> i</w:t>
      </w:r>
      <w:r>
        <w:t>front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purely</w:t>
      </w:r>
      <w:r>
        <w:rPr>
          <w:color w:val="FFFFFF" w:themeColor="background1"/>
          <w:sz w:val="10"/>
          <w:lang w:val="en-IN"/>
        </w:rPr>
        <w:t xml:space="preserve"> i</w:t>
      </w:r>
      <w:r>
        <w:t>written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HTM,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styling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css,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material</w:t>
      </w:r>
      <w:r>
        <w:rPr>
          <w:color w:val="FFFFFF" w:themeColor="background1"/>
          <w:sz w:val="10"/>
          <w:lang w:val="en-IN"/>
        </w:rPr>
        <w:t xml:space="preserve"> i</w:t>
      </w:r>
      <w:r>
        <w:t>along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bootstrap</w:t>
      </w:r>
      <w:r>
        <w:rPr>
          <w:color w:val="FFFFFF" w:themeColor="background1"/>
          <w:sz w:val="10"/>
          <w:lang w:val="en-IN"/>
        </w:rPr>
        <w:t xml:space="preserve"> i</w:t>
      </w:r>
      <w:r>
        <w:t>classes.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2"/>
      </w:pPr>
      <w:bookmarkStart w:id="10" w:name="_bookmark10"/>
      <w:bookmarkEnd w:id="10"/>
      <w:r>
        <w:lastRenderedPageBreak/>
        <w:t>Chapter</w:t>
      </w:r>
      <w:r>
        <w:rPr>
          <w:color w:val="FFFFFF" w:themeColor="background1"/>
          <w:sz w:val="10"/>
          <w:lang w:val="en-IN"/>
        </w:rPr>
        <w:t xml:space="preserve"> i</w:t>
      </w:r>
      <w:r>
        <w:t>2</w:t>
      </w:r>
    </w:p>
    <w:p w:rsidR="00D05172" w:rsidRDefault="00CB7523">
      <w:pPr>
        <w:spacing w:before="38"/>
        <w:ind w:right="361"/>
        <w:jc w:val="center"/>
        <w:rPr>
          <w:b/>
          <w:sz w:val="36"/>
        </w:rPr>
      </w:pPr>
      <w:r>
        <w:rPr>
          <w:b/>
          <w:sz w:val="36"/>
        </w:rPr>
        <w:t>Literature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36"/>
        </w:rPr>
        <w:t>Review</w:t>
      </w:r>
    </w:p>
    <w:p w:rsidR="00D05172" w:rsidRDefault="00D05172">
      <w:pPr>
        <w:pStyle w:val="BodyText"/>
        <w:rPr>
          <w:b/>
          <w:sz w:val="4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</w:pPr>
    </w:p>
    <w:p w:rsidR="00D05172" w:rsidRDefault="00CB7523">
      <w:pPr>
        <w:pStyle w:val="BodyText"/>
        <w:spacing w:line="259" w:lineRule="auto"/>
        <w:ind w:left="100" w:right="459"/>
        <w:jc w:val="both"/>
      </w:pP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backend</w:t>
      </w:r>
      <w:r>
        <w:rPr>
          <w:color w:val="FFFFFF" w:themeColor="background1"/>
          <w:sz w:val="10"/>
          <w:lang w:val="en-IN"/>
        </w:rPr>
        <w:t xml:space="preserve"> i</w:t>
      </w:r>
      <w:r>
        <w:t>computation,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create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Programming</w:t>
      </w:r>
      <w:r>
        <w:rPr>
          <w:color w:val="FFFFFF" w:themeColor="background1"/>
          <w:sz w:val="10"/>
          <w:lang w:val="en-IN"/>
        </w:rPr>
        <w:t xml:space="preserve"> i</w:t>
      </w:r>
      <w:r>
        <w:t>Interface</w:t>
      </w:r>
      <w:r>
        <w:rPr>
          <w:color w:val="FFFFFF" w:themeColor="background1"/>
          <w:sz w:val="10"/>
          <w:lang w:val="en-IN"/>
        </w:rPr>
        <w:t xml:space="preserve"> i</w:t>
      </w:r>
      <w:r>
        <w:t>(API).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[1],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brief</w:t>
      </w:r>
      <w:r>
        <w:rPr>
          <w:color w:val="FFFFFF" w:themeColor="background1"/>
          <w:sz w:val="10"/>
          <w:lang w:val="en-IN"/>
        </w:rPr>
        <w:t xml:space="preserve"> i</w:t>
      </w:r>
      <w:r>
        <w:t>introduction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described.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explains</w:t>
      </w:r>
      <w:r>
        <w:rPr>
          <w:color w:val="FFFFFF" w:themeColor="background1"/>
          <w:sz w:val="10"/>
          <w:lang w:val="en-IN"/>
        </w:rPr>
        <w:t xml:space="preserve"> i</w:t>
      </w:r>
      <w:r>
        <w:t>basic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advanced</w:t>
      </w:r>
      <w:r>
        <w:rPr>
          <w:color w:val="FFFFFF" w:themeColor="background1"/>
          <w:sz w:val="10"/>
          <w:lang w:val="en-IN"/>
        </w:rPr>
        <w:t xml:space="preserve"> i</w:t>
      </w:r>
      <w:r>
        <w:t>concepts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Framework.</w:t>
      </w:r>
    </w:p>
    <w:p w:rsidR="00D05172" w:rsidRDefault="00CB7523">
      <w:pPr>
        <w:pStyle w:val="BodyText"/>
        <w:spacing w:before="159" w:line="259" w:lineRule="auto"/>
        <w:ind w:left="100" w:right="454"/>
        <w:jc w:val="both"/>
        <w:rPr>
          <w:lang w:val="en-IN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Privacy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major</w:t>
      </w:r>
      <w:r>
        <w:rPr>
          <w:color w:val="FFFFFF" w:themeColor="background1"/>
          <w:sz w:val="10"/>
          <w:lang w:val="en-IN"/>
        </w:rPr>
        <w:t xml:space="preserve"> i</w:t>
      </w:r>
      <w:r>
        <w:t>concern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people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modern</w:t>
      </w:r>
      <w:r>
        <w:rPr>
          <w:color w:val="FFFFFF" w:themeColor="background1"/>
          <w:sz w:val="10"/>
          <w:lang w:val="en-IN"/>
        </w:rPr>
        <w:t xml:space="preserve"> i</w:t>
      </w:r>
      <w:r>
        <w:t>era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everyone</w:t>
      </w:r>
      <w:r>
        <w:rPr>
          <w:color w:val="FFFFFF" w:themeColor="background1"/>
          <w:sz w:val="10"/>
          <w:lang w:val="en-IN"/>
        </w:rPr>
        <w:t xml:space="preserve"> i</w:t>
      </w:r>
      <w:r>
        <w:t>wants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pacing w:val="4"/>
        </w:rPr>
        <w:t>to</w:t>
      </w:r>
      <w:r>
        <w:rPr>
          <w:color w:val="FFFFFF" w:themeColor="background1"/>
          <w:spacing w:val="4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themselves</w:t>
      </w:r>
      <w:r>
        <w:rPr>
          <w:color w:val="FFFFFF" w:themeColor="background1"/>
          <w:sz w:val="10"/>
          <w:lang w:val="en-IN"/>
        </w:rPr>
        <w:t xml:space="preserve"> i</w:t>
      </w:r>
      <w:r>
        <w:t>feel</w:t>
      </w:r>
      <w:r>
        <w:rPr>
          <w:color w:val="FFFFFF" w:themeColor="background1"/>
          <w:sz w:val="10"/>
          <w:lang w:val="en-IN"/>
        </w:rPr>
        <w:t xml:space="preserve"> i</w:t>
      </w:r>
      <w:r>
        <w:t>secure</w:t>
      </w:r>
      <w:r>
        <w:rPr>
          <w:color w:val="FFFFFF" w:themeColor="background1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surfing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web.</w:t>
      </w:r>
      <w:r>
        <w:rPr>
          <w:color w:val="FFFFFF" w:themeColor="background1"/>
          <w:sz w:val="10"/>
          <w:lang w:val="en-IN"/>
        </w:rPr>
        <w:t xml:space="preserve"> i</w:t>
      </w:r>
      <w:r>
        <w:t>So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customers/users</w:t>
      </w:r>
      <w:r>
        <w:rPr>
          <w:color w:val="FFFFFF" w:themeColor="background1"/>
          <w:sz w:val="10"/>
          <w:lang w:val="en-IN"/>
        </w:rPr>
        <w:t xml:space="preserve"> i</w:t>
      </w:r>
      <w:r>
        <w:t>feel</w:t>
      </w:r>
      <w:r>
        <w:rPr>
          <w:color w:val="FFFFFF" w:themeColor="background1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z w:val="10"/>
          <w:lang w:val="en-IN"/>
        </w:rPr>
        <w:t xml:space="preserve"> i</w:t>
      </w:r>
      <w:r>
        <w:t>comfortable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feel</w:t>
      </w:r>
      <w:r>
        <w:rPr>
          <w:color w:val="FFFFFF" w:themeColor="background1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z w:val="10"/>
          <w:lang w:val="en-IN"/>
        </w:rPr>
        <w:t xml:space="preserve"> i</w:t>
      </w:r>
      <w:r>
        <w:t>secure</w:t>
      </w:r>
      <w:r>
        <w:rPr>
          <w:color w:val="FFFFFF" w:themeColor="background1"/>
          <w:sz w:val="10"/>
          <w:lang w:val="en-IN"/>
        </w:rPr>
        <w:t xml:space="preserve"> i</w:t>
      </w:r>
      <w:r>
        <w:t>online</w:t>
      </w:r>
      <w:r>
        <w:rPr>
          <w:color w:val="FFFFFF" w:themeColor="background1"/>
          <w:sz w:val="10"/>
          <w:lang w:val="en-IN"/>
        </w:rPr>
        <w:t xml:space="preserve"> i</w:t>
      </w:r>
      <w:r>
        <w:t>web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login</w:t>
      </w:r>
      <w:r>
        <w:rPr>
          <w:color w:val="FFFFFF" w:themeColor="background1"/>
          <w:sz w:val="10"/>
          <w:lang w:val="en-IN"/>
        </w:rPr>
        <w:t xml:space="preserve"> i</w:t>
      </w:r>
      <w:r>
        <w:t>so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only</w:t>
      </w:r>
      <w:r>
        <w:rPr>
          <w:color w:val="FFFFFF" w:themeColor="background1"/>
          <w:sz w:val="10"/>
          <w:lang w:val="en-IN"/>
        </w:rPr>
        <w:t xml:space="preserve"> i</w:t>
      </w:r>
      <w:r>
        <w:t>authorize</w:t>
      </w:r>
      <w:r>
        <w:rPr>
          <w:color w:val="FFFFFF" w:themeColor="background1"/>
          <w:sz w:val="10"/>
          <w:lang w:val="en-IN"/>
        </w:rPr>
        <w:t xml:space="preserve"> i</w:t>
      </w:r>
      <w:r>
        <w:t>person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access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hence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privacy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maintained.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Now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new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website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must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create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new</w:t>
      </w:r>
      <w:r>
        <w:rPr>
          <w:color w:val="FFFFFF" w:themeColor="background1"/>
          <w:sz w:val="10"/>
          <w:lang w:val="en-IN"/>
        </w:rPr>
        <w:t xml:space="preserve"> i</w:t>
      </w:r>
      <w:r>
        <w:t>account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lang w:val="en-IN"/>
        </w:rPr>
        <w:t>mandatory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access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website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store</w:t>
      </w:r>
      <w:r>
        <w:rPr>
          <w:color w:val="FFFFFF" w:themeColor="background1"/>
          <w:sz w:val="10"/>
          <w:lang w:val="en-IN"/>
        </w:rPr>
        <w:t xml:space="preserve"> i</w:t>
      </w:r>
      <w:r>
        <w:t>his/her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online.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making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features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login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registration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work,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store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email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password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t>into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database.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making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thing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work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Entity</w:t>
      </w:r>
      <w:r>
        <w:rPr>
          <w:b/>
          <w:color w:val="FFFFFF" w:themeColor="background1"/>
          <w:spacing w:val="-5"/>
          <w:sz w:val="10"/>
          <w:lang w:val="en-IN"/>
        </w:rPr>
        <w:t xml:space="preserve"> i</w:t>
      </w:r>
      <w:r>
        <w:rPr>
          <w:b/>
        </w:rPr>
        <w:t>classes</w:t>
      </w:r>
      <w:r>
        <w:rPr>
          <w:b/>
          <w:color w:val="FFFFFF" w:themeColor="background1"/>
          <w:spacing w:val="-6"/>
          <w:sz w:val="10"/>
          <w:lang w:val="en-IN"/>
        </w:rPr>
        <w:t xml:space="preserve"> i</w:t>
      </w:r>
      <w:r>
        <w:t>provided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spring.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[2],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JPA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Entities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explained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how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create</w:t>
      </w:r>
      <w:r>
        <w:rPr>
          <w:color w:val="FFFFFF" w:themeColor="background1"/>
          <w:sz w:val="10"/>
          <w:lang w:val="en-IN"/>
        </w:rPr>
        <w:t xml:space="preserve"> i</w:t>
      </w:r>
      <w:r>
        <w:t>them.</w:t>
      </w:r>
      <w:r>
        <w:rPr>
          <w:color w:val="FFFFFF" w:themeColor="background1"/>
          <w:sz w:val="10"/>
          <w:lang w:val="en-IN"/>
        </w:rPr>
        <w:t xml:space="preserve"> i</w:t>
      </w:r>
      <w: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also</w:t>
      </w:r>
      <w:r>
        <w:rPr>
          <w:color w:val="FFFFFF" w:themeColor="background1"/>
          <w:sz w:val="10"/>
          <w:lang w:val="en-IN"/>
        </w:rPr>
        <w:t xml:space="preserve"> i</w:t>
      </w:r>
      <w:r>
        <w:t>briefed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customize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further.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annotated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@Entity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map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attributes</w:t>
      </w:r>
      <w:r>
        <w:rPr>
          <w:color w:val="FFFFFF" w:themeColor="background1"/>
          <w:sz w:val="10"/>
          <w:lang w:val="en-IN"/>
        </w:rPr>
        <w:t xml:space="preserve"> i</w:t>
      </w:r>
      <w:r>
        <w:t>declared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column</w:t>
      </w:r>
      <w:r>
        <w:rPr>
          <w:color w:val="FFFFFF" w:themeColor="background1"/>
          <w:sz w:val="10"/>
          <w:lang w:val="en-IN"/>
        </w:rPr>
        <w:t xml:space="preserve"> i</w:t>
      </w:r>
      <w:r>
        <w:t>names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table</w:t>
      </w:r>
      <w:r>
        <w:rPr>
          <w:color w:val="FFFFFF" w:themeColor="background1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database.</w:t>
      </w:r>
      <w:r>
        <w:rPr>
          <w:color w:val="FFFFFF" w:themeColor="background1"/>
          <w:sz w:val="10"/>
          <w:lang w:val="en-IN"/>
        </w:rPr>
        <w:t xml:space="preserve"> i</w:t>
      </w:r>
      <w:r>
        <w:t>While</w:t>
      </w:r>
      <w:r>
        <w:rPr>
          <w:color w:val="FFFFFF" w:themeColor="background1"/>
          <w:sz w:val="10"/>
          <w:lang w:val="en-IN"/>
        </w:rPr>
        <w:t xml:space="preserve"> i</w:t>
      </w:r>
      <w:r>
        <w:t>registering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saved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pacing w:val="26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pacing w:val="29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pacing w:val="27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pacing w:val="31"/>
          <w:sz w:val="10"/>
          <w:lang w:val="en-IN"/>
        </w:rPr>
        <w:t xml:space="preserve"> i</w:t>
      </w:r>
      <w:r>
        <w:t>only</w:t>
      </w:r>
      <w:r>
        <w:rPr>
          <w:color w:val="FFFFFF" w:themeColor="background1"/>
          <w:spacing w:val="25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27"/>
          <w:sz w:val="10"/>
          <w:lang w:val="en-IN"/>
        </w:rPr>
        <w:t xml:space="preserve"> i</w:t>
      </w:r>
      <w:r>
        <w:t>while</w:t>
      </w:r>
      <w:r>
        <w:rPr>
          <w:color w:val="FFFFFF" w:themeColor="background1"/>
          <w:spacing w:val="27"/>
          <w:sz w:val="10"/>
          <w:lang w:val="en-IN"/>
        </w:rPr>
        <w:t xml:space="preserve"> i</w:t>
      </w:r>
      <w:r>
        <w:t>logging</w:t>
      </w:r>
      <w:r>
        <w:rPr>
          <w:color w:val="FFFFFF" w:themeColor="background1"/>
          <w:spacing w:val="27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27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pacing w:val="26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pacing w:val="28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26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pacing w:val="28"/>
          <w:sz w:val="10"/>
          <w:lang w:val="en-IN"/>
        </w:rPr>
        <w:t xml:space="preserve"> i</w:t>
      </w:r>
      <w:r>
        <w:t>fo</w:t>
      </w:r>
      <w:r>
        <w:rPr>
          <w:lang w:val="en-IN"/>
        </w:rPr>
        <w:t>r</w:t>
      </w:r>
      <w:r>
        <w:rPr>
          <w:color w:val="FFFFFF" w:themeColor="background1"/>
          <w:sz w:val="10"/>
          <w:lang w:val="en-IN"/>
        </w:rPr>
        <w:t xml:space="preserve"> i</w:t>
      </w:r>
      <w:r>
        <w:t>fetching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database.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other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equally</w:t>
      </w:r>
      <w:r>
        <w:rPr>
          <w:color w:val="FFFFFF" w:themeColor="background1"/>
          <w:sz w:val="10"/>
          <w:lang w:val="en-IN"/>
        </w:rPr>
        <w:t xml:space="preserve"> i</w:t>
      </w:r>
      <w:r>
        <w:t>important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their</w:t>
      </w:r>
      <w:r>
        <w:rPr>
          <w:color w:val="FFFFFF" w:themeColor="background1"/>
          <w:sz w:val="10"/>
          <w:lang w:val="en-IN"/>
        </w:rPr>
        <w:t xml:space="preserve"> i</w:t>
      </w:r>
      <w:r>
        <w:t>own</w:t>
      </w:r>
      <w:r>
        <w:rPr>
          <w:color w:val="FFFFFF" w:themeColor="background1"/>
          <w:sz w:val="10"/>
          <w:lang w:val="en-IN"/>
        </w:rPr>
        <w:t xml:space="preserve"> i</w:t>
      </w:r>
      <w:r>
        <w:t>meanings.</w:t>
      </w:r>
      <w:r>
        <w:rPr>
          <w:color w:val="FFFFFF" w:themeColor="background1"/>
          <w:sz w:val="10"/>
          <w:lang w:val="en-IN"/>
        </w:rPr>
        <w:t xml:space="preserve"> i</w:t>
      </w:r>
      <w:r>
        <w:t>Some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are: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annotation,</w:t>
      </w:r>
      <w:r>
        <w:rPr>
          <w:color w:val="FFFFFF" w:themeColor="background1"/>
          <w:sz w:val="10"/>
          <w:lang w:val="en-IN"/>
        </w:rPr>
        <w:t xml:space="preserve"> i</w:t>
      </w:r>
      <w:r>
        <w:t>Id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annotation,</w:t>
      </w:r>
      <w:r>
        <w:rPr>
          <w:color w:val="FFFFFF" w:themeColor="background1"/>
          <w:sz w:val="10"/>
          <w:lang w:val="en-IN"/>
        </w:rPr>
        <w:t xml:space="preserve"> i</w:t>
      </w:r>
      <w:r>
        <w:t>Column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annotation,</w:t>
      </w:r>
      <w:r>
        <w:rPr>
          <w:color w:val="FFFFFF" w:themeColor="background1"/>
          <w:sz w:val="10"/>
          <w:lang w:val="en-IN"/>
        </w:rPr>
        <w:t xml:space="preserve"> i</w:t>
      </w:r>
      <w:r>
        <w:t>Table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annotation,</w:t>
      </w:r>
      <w:r>
        <w:rPr>
          <w:color w:val="FFFFFF" w:themeColor="background1"/>
          <w:sz w:val="10"/>
          <w:lang w:val="en-IN"/>
        </w:rPr>
        <w:t xml:space="preserve"> i</w:t>
      </w:r>
      <w:r>
        <w:t>Enumerated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</w:t>
      </w:r>
      <w:r>
        <w:rPr>
          <w:color w:val="FFFFFF" w:themeColor="background1"/>
          <w:sz w:val="10"/>
          <w:lang w:val="en-IN"/>
        </w:rPr>
        <w:t xml:space="preserve"> i</w:t>
      </w:r>
      <w:r>
        <w:t>etc.</w:t>
      </w:r>
    </w:p>
    <w:p w:rsidR="00D05172" w:rsidRDefault="00CB7523">
      <w:pPr>
        <w:pStyle w:val="BodyText"/>
        <w:spacing w:line="259" w:lineRule="auto"/>
        <w:ind w:right="451"/>
        <w:jc w:val="both"/>
      </w:pPr>
      <w:r>
        <w:lastRenderedPageBreak/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[3]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[4],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explained.</w:t>
      </w:r>
      <w:r>
        <w:rPr>
          <w:color w:val="FFFFFF" w:themeColor="background1"/>
          <w:sz w:val="10"/>
          <w:lang w:val="en-IN"/>
        </w:rPr>
        <w:t xml:space="preserve"> i</w:t>
      </w:r>
      <w:r>
        <w:t>Further,</w:t>
      </w:r>
      <w:r>
        <w:rPr>
          <w:color w:val="FFFFFF" w:themeColor="background1"/>
          <w:sz w:val="10"/>
          <w:lang w:val="en-IN"/>
        </w:rPr>
        <w:t xml:space="preserve"> i</w:t>
      </w:r>
      <w: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t>types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also</w:t>
      </w:r>
      <w:r>
        <w:rPr>
          <w:color w:val="FFFFFF" w:themeColor="background1"/>
          <w:sz w:val="10"/>
          <w:lang w:val="en-IN"/>
        </w:rPr>
        <w:t xml:space="preserve"> i</w:t>
      </w:r>
      <w:r>
        <w:t>explained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how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tune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auto-</w:t>
      </w:r>
      <w:r>
        <w:rPr>
          <w:color w:val="FFFFFF" w:themeColor="background1"/>
          <w:sz w:val="10"/>
          <w:lang w:val="en-IN"/>
        </w:rPr>
        <w:t xml:space="preserve"> i</w:t>
      </w:r>
      <w:r>
        <w:t>configuration</w:t>
      </w:r>
      <w:r>
        <w:rPr>
          <w:color w:val="FFFFFF" w:themeColor="background1"/>
          <w:sz w:val="10"/>
          <w:lang w:val="en-IN"/>
        </w:rPr>
        <w:t xml:space="preserve"> i</w:t>
      </w:r>
      <w:r>
        <w:t>process.</w:t>
      </w:r>
      <w:r>
        <w:rPr>
          <w:color w:val="FFFFFF" w:themeColor="background1"/>
          <w:sz w:val="10"/>
          <w:lang w:val="en-IN"/>
        </w:rPr>
        <w:t xml:space="preserve"> i</w:t>
      </w:r>
      <w:r>
        <w:t>Also,</w:t>
      </w:r>
      <w:r>
        <w:rPr>
          <w:color w:val="FFFFFF" w:themeColor="background1"/>
          <w:sz w:val="10"/>
          <w:lang w:val="en-IN"/>
        </w:rPr>
        <w:t xml:space="preserve"> i</w:t>
      </w:r>
      <w:r>
        <w:t>examination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classic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specialized</w:t>
      </w:r>
      <w:r>
        <w:rPr>
          <w:color w:val="FFFFFF" w:themeColor="background1"/>
          <w:sz w:val="10"/>
          <w:lang w:val="en-IN"/>
        </w:rPr>
        <w:t xml:space="preserve"> i</w:t>
      </w:r>
      <w:r>
        <w:t>REST</w:t>
      </w:r>
      <w:r>
        <w:rPr>
          <w:color w:val="FFFFFF" w:themeColor="background1"/>
          <w:sz w:val="10"/>
          <w:lang w:val="en-IN"/>
        </w:rPr>
        <w:t xml:space="preserve"> i</w:t>
      </w:r>
      <w:r>
        <w:t>controllers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explained</w:t>
      </w:r>
      <w:r>
        <w:rPr>
          <w:color w:val="FFFFFF" w:themeColor="background1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Framework.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main</w:t>
      </w:r>
      <w:r>
        <w:rPr>
          <w:color w:val="FFFFFF" w:themeColor="background1"/>
          <w:sz w:val="10"/>
          <w:lang w:val="en-IN"/>
        </w:rPr>
        <w:t xml:space="preserve"> i</w:t>
      </w:r>
      <w:r>
        <w:t>part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springBoot,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play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vital</w:t>
      </w:r>
      <w:r>
        <w:rPr>
          <w:color w:val="FFFFFF" w:themeColor="background1"/>
          <w:sz w:val="10"/>
          <w:lang w:val="en-IN"/>
        </w:rPr>
        <w:t xml:space="preserve"> i</w:t>
      </w:r>
      <w:r>
        <w:t>role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working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application,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several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each</w:t>
      </w:r>
      <w:r>
        <w:rPr>
          <w:color w:val="FFFFFF" w:themeColor="background1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their</w:t>
      </w:r>
      <w:r>
        <w:rPr>
          <w:color w:val="FFFFFF" w:themeColor="background1"/>
          <w:sz w:val="10"/>
          <w:lang w:val="en-IN"/>
        </w:rPr>
        <w:t xml:space="preserve"> i</w:t>
      </w:r>
      <w:r>
        <w:t>own</w:t>
      </w:r>
      <w:r>
        <w:rPr>
          <w:color w:val="FFFFFF" w:themeColor="background1"/>
          <w:sz w:val="10"/>
          <w:lang w:val="en-IN"/>
        </w:rPr>
        <w:t xml:space="preserve"> i</w:t>
      </w:r>
      <w:r>
        <w:t>use.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@SpringBootApplication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very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important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core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annotations.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</w:t>
      </w:r>
      <w:r>
        <w:rPr>
          <w:color w:val="FFFFFF" w:themeColor="background1"/>
          <w:sz w:val="10"/>
          <w:lang w:val="en-IN"/>
        </w:rPr>
        <w:t xml:space="preserve"> i</w:t>
      </w:r>
      <w:r>
        <w:t>tells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about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main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sometimes</w:t>
      </w:r>
      <w:r>
        <w:rPr>
          <w:color w:val="FFFFFF" w:themeColor="background1"/>
          <w:sz w:val="10"/>
          <w:lang w:val="en-IN"/>
        </w:rPr>
        <w:t xml:space="preserve"> i</w:t>
      </w:r>
      <w:r>
        <w:t>called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entry</w:t>
      </w:r>
      <w:r>
        <w:rPr>
          <w:color w:val="FFFFFF" w:themeColor="background1"/>
          <w:sz w:val="10"/>
          <w:lang w:val="en-IN"/>
        </w:rPr>
        <w:t xml:space="preserve"> i</w:t>
      </w:r>
      <w:r>
        <w:t>point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Other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t>@EnableAutoConfiguration,</w:t>
      </w:r>
      <w:r>
        <w:rPr>
          <w:color w:val="FFFFFF" w:themeColor="background1"/>
          <w:sz w:val="10"/>
          <w:lang w:val="en-IN"/>
        </w:rPr>
        <w:t xml:space="preserve"> i</w:t>
      </w:r>
      <w:r>
        <w:t>@ComponentScan,</w:t>
      </w:r>
      <w:r>
        <w:rPr>
          <w:color w:val="FFFFFF" w:themeColor="background1"/>
          <w:sz w:val="10"/>
          <w:lang w:val="en-IN"/>
        </w:rPr>
        <w:t xml:space="preserve"> i</w:t>
      </w:r>
      <w:r>
        <w:t>@Autowired,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controller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t>@Controller,</w:t>
      </w:r>
      <w:r>
        <w:rPr>
          <w:color w:val="FFFFFF" w:themeColor="background1"/>
          <w:sz w:val="10"/>
          <w:lang w:val="en-IN"/>
        </w:rPr>
        <w:t xml:space="preserve"> i</w:t>
      </w:r>
      <w:r>
        <w:t>@RestController,</w:t>
      </w:r>
      <w:r>
        <w:rPr>
          <w:color w:val="FFFFFF" w:themeColor="background1"/>
          <w:sz w:val="10"/>
          <w:lang w:val="en-IN"/>
        </w:rPr>
        <w:t xml:space="preserve"> i</w:t>
      </w:r>
      <w:r>
        <w:t>@PostMapping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may</w:t>
      </w:r>
      <w:r>
        <w:rPr>
          <w:color w:val="FFFFFF" w:themeColor="background1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pacing w:val="54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essential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part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helpful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managing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client-side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requests.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9"/>
        <w:rPr>
          <w:sz w:val="27"/>
        </w:rPr>
      </w:pPr>
    </w:p>
    <w:p w:rsidR="00D05172" w:rsidRDefault="00CB7523">
      <w:pPr>
        <w:pStyle w:val="BodyText"/>
        <w:spacing w:line="259" w:lineRule="auto"/>
        <w:ind w:left="100" w:right="462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frontend</w:t>
      </w:r>
      <w:r>
        <w:rPr>
          <w:color w:val="FFFFFF" w:themeColor="background1"/>
          <w:sz w:val="10"/>
          <w:lang w:val="en-IN"/>
        </w:rPr>
        <w:t xml:space="preserve"> i</w:t>
      </w:r>
      <w:r>
        <w:t>computation,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design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[5],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introduction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briefed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templates.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building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blocks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23"/>
          <w:sz w:val="10"/>
          <w:lang w:val="en-IN"/>
        </w:rPr>
        <w:t xml:space="preserve"> i</w:t>
      </w:r>
      <w:r>
        <w:t>angular,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-23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main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contains</w:t>
      </w:r>
      <w:r>
        <w:rPr>
          <w:color w:val="FFFFFF" w:themeColor="background1"/>
          <w:sz w:val="10"/>
          <w:lang w:val="en-IN"/>
        </w:rPr>
        <w:t xml:space="preserve"> i</w:t>
      </w:r>
      <w:r>
        <w:t>several</w:t>
      </w:r>
      <w:r>
        <w:rPr>
          <w:color w:val="FFFFFF" w:themeColor="background1"/>
          <w:sz w:val="10"/>
          <w:lang w:val="en-IN"/>
        </w:rPr>
        <w:t xml:space="preserve"> i</w:t>
      </w:r>
      <w:r>
        <w:t>other</w:t>
      </w:r>
      <w:r>
        <w:rPr>
          <w:color w:val="FFFFFF" w:themeColor="background1"/>
          <w:sz w:val="10"/>
          <w:lang w:val="en-IN"/>
        </w:rPr>
        <w:t xml:space="preserve"> i</w:t>
      </w:r>
      <w:r>
        <w:t>sub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it.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understood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example,</w:t>
      </w:r>
      <w:r>
        <w:rPr>
          <w:color w:val="FFFFFF" w:themeColor="background1"/>
          <w:sz w:val="10"/>
          <w:lang w:val="en-IN"/>
        </w:rPr>
        <w:t xml:space="preserve"> i</w:t>
      </w:r>
      <w:r>
        <w:t>consider</w:t>
      </w:r>
      <w:r>
        <w:rPr>
          <w:color w:val="FFFFFF" w:themeColor="background1"/>
          <w:sz w:val="10"/>
          <w:lang w:val="en-IN"/>
        </w:rPr>
        <w:t xml:space="preserve"> i</w:t>
      </w:r>
      <w:r>
        <w:t>question</w:t>
      </w:r>
      <w:r>
        <w:rPr>
          <w:color w:val="FFFFFF" w:themeColor="background1"/>
          <w:sz w:val="10"/>
          <w:lang w:val="en-IN"/>
        </w:rPr>
        <w:t xml:space="preserve"> i</w:t>
      </w:r>
      <w:r>
        <w:t>generator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application,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login,</w:t>
      </w:r>
      <w:r>
        <w:rPr>
          <w:color w:val="FFFFFF" w:themeColor="background1"/>
          <w:sz w:val="10"/>
          <w:lang w:val="en-IN"/>
        </w:rPr>
        <w:t xml:space="preserve"> i</w:t>
      </w:r>
      <w:r>
        <w:t>registration,</w:t>
      </w:r>
      <w:r>
        <w:rPr>
          <w:color w:val="FFFFFF" w:themeColor="background1"/>
          <w:sz w:val="10"/>
          <w:lang w:val="en-IN"/>
        </w:rPr>
        <w:t xml:space="preserve"> i</w:t>
      </w:r>
      <w:r>
        <w:t>home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z w:val="10"/>
          <w:lang w:val="en-IN"/>
        </w:rPr>
        <w:t xml:space="preserve"> i</w:t>
      </w:r>
      <w: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components.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made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four</w:t>
      </w:r>
      <w:r>
        <w:rPr>
          <w:color w:val="FFFFFF" w:themeColor="background1"/>
          <w:sz w:val="10"/>
          <w:lang w:val="en-IN"/>
        </w:rPr>
        <w:t xml:space="preserve"> i</w:t>
      </w:r>
      <w:r>
        <w:t>files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.ts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contains</w:t>
      </w:r>
      <w:r>
        <w:rPr>
          <w:color w:val="FFFFFF" w:themeColor="background1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t>logic,</w:t>
      </w:r>
      <w:r>
        <w:rPr>
          <w:color w:val="FFFFFF" w:themeColor="background1"/>
          <w:sz w:val="10"/>
          <w:lang w:val="en-IN"/>
        </w:rPr>
        <w:t xml:space="preserve"> i</w:t>
      </w:r>
      <w:r>
        <w:t>.html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also</w:t>
      </w:r>
      <w:r>
        <w:rPr>
          <w:color w:val="FFFFFF" w:themeColor="background1"/>
          <w:sz w:val="10"/>
          <w:lang w:val="en-IN"/>
        </w:rPr>
        <w:t xml:space="preserve"> i</w:t>
      </w:r>
      <w:r>
        <w:t>known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designing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view,</w:t>
      </w:r>
      <w:r>
        <w:rPr>
          <w:color w:val="FFFFFF" w:themeColor="background1"/>
          <w:sz w:val="10"/>
          <w:lang w:val="en-IN"/>
        </w:rPr>
        <w:t xml:space="preserve"> i</w:t>
      </w:r>
      <w:r>
        <w:t>.css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adding</w:t>
      </w:r>
      <w:r>
        <w:rPr>
          <w:color w:val="FFFFFF" w:themeColor="background1"/>
          <w:sz w:val="10"/>
          <w:lang w:val="en-IN"/>
        </w:rPr>
        <w:t xml:space="preserve"> i</w:t>
      </w:r>
      <w:r>
        <w:t>designs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animations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.spec.ts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unit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testing.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Now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coming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templates,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component’s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id</w:t>
      </w:r>
      <w:r>
        <w:rPr>
          <w:color w:val="FFFFFF" w:themeColor="background1"/>
          <w:sz w:val="10"/>
          <w:lang w:val="en-IN"/>
        </w:rPr>
        <w:t xml:space="preserve"> i</w:t>
      </w:r>
      <w:r>
        <w:t>defined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t>corresponding</w:t>
      </w:r>
      <w:r>
        <w:rPr>
          <w:color w:val="FFFFFF" w:themeColor="background1"/>
          <w:sz w:val="10"/>
          <w:lang w:val="en-IN"/>
        </w:rPr>
        <w:t xml:space="preserve"> i</w:t>
      </w:r>
      <w:r>
        <w:t>view.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basically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html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instructs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how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render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component.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Views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responsible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handling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UI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application.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BodyText"/>
        <w:spacing w:line="259" w:lineRule="auto"/>
        <w:ind w:left="100" w:right="453"/>
        <w:jc w:val="both"/>
      </w:pPr>
      <w:r>
        <w:t>In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[6],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introduction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briefed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mainly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focusing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ngIf.</w:t>
      </w:r>
      <w:r>
        <w:rPr>
          <w:color w:val="FFFFFF" w:themeColor="background1"/>
          <w:spacing w:val="5"/>
          <w:sz w:val="10"/>
          <w:lang w:val="en-IN"/>
        </w:rPr>
        <w:t xml:space="preserve"> i</w:t>
      </w:r>
      <w:r>
        <w:t>ngIf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</w:t>
      </w:r>
      <w:r>
        <w:rPr>
          <w:color w:val="FFFFFF" w:themeColor="background1"/>
          <w:spacing w:val="32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34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33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33"/>
          <w:sz w:val="10"/>
          <w:lang w:val="en-IN"/>
        </w:rPr>
        <w:t xml:space="preserve"> i</w:t>
      </w:r>
      <w:r>
        <w:t>similar</w:t>
      </w:r>
      <w:r>
        <w:rPr>
          <w:color w:val="FFFFFF" w:themeColor="background1"/>
          <w:spacing w:val="3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34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30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pacing w:val="33"/>
          <w:sz w:val="10"/>
          <w:lang w:val="en-IN"/>
        </w:rPr>
        <w:t xml:space="preserve"> i</w:t>
      </w:r>
      <w:r>
        <w:t>condition</w:t>
      </w:r>
      <w:r>
        <w:rPr>
          <w:color w:val="FFFFFF" w:themeColor="background1"/>
          <w:spacing w:val="3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33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pacing w:val="29"/>
          <w:sz w:val="10"/>
          <w:lang w:val="en-IN"/>
        </w:rPr>
        <w:t xml:space="preserve"> i</w:t>
      </w:r>
      <w:r>
        <w:t>high</w:t>
      </w:r>
      <w:r>
        <w:rPr>
          <w:color w:val="FFFFFF" w:themeColor="background1"/>
          <w:spacing w:val="34"/>
          <w:sz w:val="10"/>
          <w:lang w:val="en-IN"/>
        </w:rPr>
        <w:t xml:space="preserve"> i</w:t>
      </w:r>
      <w:r>
        <w:t>level</w:t>
      </w:r>
      <w:r>
        <w:rPr>
          <w:color w:val="FFFFFF" w:themeColor="background1"/>
          <w:spacing w:val="34"/>
          <w:sz w:val="10"/>
          <w:lang w:val="en-IN"/>
        </w:rPr>
        <w:t xml:space="preserve"> i</w:t>
      </w:r>
      <w:r>
        <w:t>programming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BodyText"/>
        <w:spacing w:before="71" w:line="259" w:lineRule="auto"/>
        <w:ind w:left="100" w:right="468"/>
        <w:jc w:val="both"/>
      </w:pPr>
      <w:r>
        <w:lastRenderedPageBreak/>
        <w:t>language,</w:t>
      </w:r>
      <w:r>
        <w:rPr>
          <w:color w:val="FFFFFF" w:themeColor="background1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condition</w:t>
      </w:r>
      <w:r>
        <w:rPr>
          <w:color w:val="FFFFFF" w:themeColor="background1"/>
          <w:sz w:val="10"/>
          <w:lang w:val="en-IN"/>
        </w:rPr>
        <w:t xml:space="preserve"> i</w:t>
      </w:r>
      <w:r>
        <w:t>holds</w:t>
      </w:r>
      <w:r>
        <w:rPr>
          <w:color w:val="FFFFFF" w:themeColor="background1"/>
          <w:sz w:val="10"/>
          <w:lang w:val="en-IN"/>
        </w:rPr>
        <w:t xml:space="preserve"> i</w:t>
      </w:r>
      <w:r>
        <w:t>true</w:t>
      </w:r>
      <w:r>
        <w:rPr>
          <w:color w:val="FFFFFF" w:themeColor="background1"/>
          <w:sz w:val="10"/>
          <w:lang w:val="en-IN"/>
        </w:rPr>
        <w:t xml:space="preserve"> i</w:t>
      </w:r>
      <w:r>
        <w:t>only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statements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ngIf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executed</w:t>
      </w:r>
      <w:r>
        <w:rPr>
          <w:color w:val="FFFFFF" w:themeColor="background1"/>
          <w:sz w:val="10"/>
          <w:lang w:val="en-IN"/>
        </w:rPr>
        <w:t xml:space="preserve"> i</w:t>
      </w:r>
      <w:r>
        <w:t>else</w:t>
      </w:r>
      <w:r>
        <w:rPr>
          <w:color w:val="FFFFFF" w:themeColor="background1"/>
          <w:sz w:val="10"/>
          <w:lang w:val="en-IN"/>
        </w:rPr>
        <w:t xml:space="preserve"> i</w:t>
      </w:r>
      <w:r>
        <w:t>not.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default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else</w:t>
      </w:r>
      <w:r>
        <w:rPr>
          <w:color w:val="FFFFFF" w:themeColor="background1"/>
          <w:sz w:val="10"/>
          <w:lang w:val="en-IN"/>
        </w:rPr>
        <w:t xml:space="preserve"> i</w:t>
      </w:r>
      <w:r>
        <w:t>clause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blank.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</w:pPr>
    </w:p>
    <w:p w:rsidR="00D05172" w:rsidRDefault="00CB7523">
      <w:pPr>
        <w:pStyle w:val="BodyText"/>
        <w:spacing w:line="259" w:lineRule="auto"/>
        <w:ind w:left="100" w:right="456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[7],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introduction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briefed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z w:val="10"/>
          <w:lang w:val="en-IN"/>
        </w:rPr>
        <w:t xml:space="preserve"> i</w:t>
      </w:r>
      <w:r>
        <w:t>mainly</w:t>
      </w:r>
      <w:r>
        <w:rPr>
          <w:color w:val="FFFFFF" w:themeColor="background1"/>
          <w:sz w:val="10"/>
          <w:lang w:val="en-IN"/>
        </w:rPr>
        <w:t xml:space="preserve"> i</w:t>
      </w:r>
      <w:r>
        <w:t>focusing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ngFor.</w:t>
      </w:r>
      <w:r>
        <w:rPr>
          <w:color w:val="FFFFFF" w:themeColor="background1"/>
          <w:sz w:val="10"/>
          <w:lang w:val="en-IN"/>
        </w:rPr>
        <w:t xml:space="preserve"> i</w:t>
      </w:r>
      <w:r>
        <w:t>ngFor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similar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condition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high</w:t>
      </w:r>
      <w:r>
        <w:rPr>
          <w:color w:val="FFFFFF" w:themeColor="background1"/>
          <w:sz w:val="10"/>
          <w:lang w:val="en-IN"/>
        </w:rPr>
        <w:t xml:space="preserve"> i</w:t>
      </w:r>
      <w:r>
        <w:t>level</w:t>
      </w:r>
      <w:r>
        <w:rPr>
          <w:color w:val="FFFFFF" w:themeColor="background1"/>
          <w:sz w:val="10"/>
          <w:lang w:val="en-IN"/>
        </w:rPr>
        <w:t xml:space="preserve"> i</w:t>
      </w:r>
      <w:r>
        <w:t>programming</w:t>
      </w:r>
      <w:r>
        <w:rPr>
          <w:color w:val="FFFFFF" w:themeColor="background1"/>
          <w:sz w:val="10"/>
          <w:lang w:val="en-IN"/>
        </w:rPr>
        <w:t xml:space="preserve"> i</w:t>
      </w:r>
      <w:r>
        <w:t>language,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written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ngFor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display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results</w:t>
      </w:r>
      <w:r>
        <w:rPr>
          <w:color w:val="FFFFFF" w:themeColor="background1"/>
          <w:sz w:val="10"/>
          <w:lang w:val="en-IN"/>
        </w:rPr>
        <w:t xml:space="preserve"> i</w:t>
      </w:r>
      <w:r>
        <w:t>after</w:t>
      </w:r>
      <w:r>
        <w:rPr>
          <w:color w:val="FFFFFF" w:themeColor="background1"/>
          <w:sz w:val="10"/>
          <w:lang w:val="en-IN"/>
        </w:rPr>
        <w:t xml:space="preserve"> i</w:t>
      </w:r>
      <w:r>
        <w:t>iterating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every</w:t>
      </w:r>
      <w:r>
        <w:rPr>
          <w:color w:val="FFFFFF" w:themeColor="background1"/>
          <w:sz w:val="10"/>
          <w:lang w:val="en-IN"/>
        </w:rPr>
        <w:t xml:space="preserve"> i</w:t>
      </w:r>
      <w:r>
        <w:t>value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ngFor.</w:t>
      </w:r>
      <w:r>
        <w:rPr>
          <w:color w:val="FFFFFF" w:themeColor="background1"/>
          <w:sz w:val="10"/>
          <w:lang w:val="en-IN"/>
        </w:rPr>
        <w:t xml:space="preserve"> i</w:t>
      </w:r>
      <w:r>
        <w:t>Suppose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t>users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want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show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pacing w:val="-24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view,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doing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so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ngFor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directive.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</w:pPr>
    </w:p>
    <w:p w:rsidR="00D05172" w:rsidRDefault="00CB7523">
      <w:pPr>
        <w:pStyle w:val="BodyText"/>
        <w:spacing w:line="259" w:lineRule="auto"/>
        <w:ind w:left="100" w:right="463"/>
        <w:jc w:val="both"/>
      </w:pPr>
      <w:r>
        <w:t>In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[8],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introduction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briefed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mainly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focusing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ngSwitch.</w:t>
      </w:r>
      <w:r>
        <w:rPr>
          <w:color w:val="FFFFFF" w:themeColor="background1"/>
          <w:sz w:val="10"/>
          <w:lang w:val="en-IN"/>
        </w:rPr>
        <w:t xml:space="preserve"> i</w:t>
      </w:r>
      <w:r>
        <w:t>ngSwitch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similar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switch</w:t>
      </w:r>
      <w:r>
        <w:rPr>
          <w:color w:val="FFFFFF" w:themeColor="background1"/>
          <w:sz w:val="10"/>
          <w:lang w:val="en-IN"/>
        </w:rPr>
        <w:t xml:space="preserve"> i</w:t>
      </w:r>
      <w:r>
        <w:t>condition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high</w:t>
      </w:r>
      <w:r>
        <w:rPr>
          <w:color w:val="FFFFFF" w:themeColor="background1"/>
          <w:sz w:val="10"/>
          <w:lang w:val="en-IN"/>
        </w:rPr>
        <w:t xml:space="preserve"> i</w:t>
      </w:r>
      <w:r>
        <w:t>level</w:t>
      </w:r>
      <w:r>
        <w:rPr>
          <w:color w:val="FFFFFF" w:themeColor="background1"/>
          <w:sz w:val="10"/>
          <w:lang w:val="en-IN"/>
        </w:rPr>
        <w:t xml:space="preserve"> i</w:t>
      </w:r>
      <w:r>
        <w:t>programming</w:t>
      </w:r>
      <w:r>
        <w:rPr>
          <w:color w:val="FFFFFF" w:themeColor="background1"/>
          <w:sz w:val="10"/>
          <w:lang w:val="en-IN"/>
        </w:rPr>
        <w:t xml:space="preserve"> i</w:t>
      </w:r>
      <w:r>
        <w:t>language,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written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ngSwitch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display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results</w:t>
      </w:r>
      <w:r>
        <w:rPr>
          <w:color w:val="FFFFFF" w:themeColor="background1"/>
          <w:sz w:val="10"/>
          <w:lang w:val="en-IN"/>
        </w:rPr>
        <w:t xml:space="preserve"> i</w:t>
      </w:r>
      <w:r>
        <w:t>after</w:t>
      </w:r>
      <w:r>
        <w:rPr>
          <w:color w:val="FFFFFF" w:themeColor="background1"/>
          <w:sz w:val="10"/>
          <w:lang w:val="en-IN"/>
        </w:rPr>
        <w:t xml:space="preserve"> i</w:t>
      </w:r>
      <w:r>
        <w:t>matching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condtion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ngSwitch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values</w:t>
      </w:r>
      <w:r>
        <w:rPr>
          <w:color w:val="FFFFFF" w:themeColor="background1"/>
          <w:sz w:val="10"/>
          <w:lang w:val="en-IN"/>
        </w:rPr>
        <w:t xml:space="preserve"> i</w:t>
      </w:r>
      <w:r>
        <w:t>present.</w:t>
      </w:r>
      <w:r>
        <w:rPr>
          <w:color w:val="FFFFFF" w:themeColor="background1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t>no</w:t>
      </w:r>
      <w:r>
        <w:rPr>
          <w:color w:val="FFFFFF" w:themeColor="background1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t>match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condition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default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shown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angular.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2"/>
      </w:pPr>
      <w:bookmarkStart w:id="11" w:name="_bookmark11"/>
      <w:bookmarkEnd w:id="11"/>
      <w:r>
        <w:lastRenderedPageBreak/>
        <w:t>Chapter</w:t>
      </w:r>
      <w:r>
        <w:rPr>
          <w:color w:val="FFFFFF" w:themeColor="background1"/>
          <w:sz w:val="10"/>
          <w:lang w:val="en-IN"/>
        </w:rPr>
        <w:t xml:space="preserve"> i</w:t>
      </w:r>
      <w:r>
        <w:t>3</w:t>
      </w:r>
    </w:p>
    <w:p w:rsidR="00D05172" w:rsidRDefault="00CB7523">
      <w:pPr>
        <w:spacing w:before="38"/>
        <w:ind w:right="356"/>
        <w:jc w:val="center"/>
        <w:rPr>
          <w:b/>
          <w:sz w:val="36"/>
        </w:rPr>
      </w:pPr>
      <w:r>
        <w:rPr>
          <w:b/>
          <w:sz w:val="36"/>
        </w:rPr>
        <w:t>Introduction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36"/>
        </w:rPr>
        <w:t>to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36"/>
        </w:rPr>
        <w:t>Spring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36"/>
        </w:rPr>
        <w:t>Boot</w:t>
      </w:r>
    </w:p>
    <w:p w:rsidR="00D05172" w:rsidRDefault="00D05172">
      <w:pPr>
        <w:pStyle w:val="BodyText"/>
        <w:rPr>
          <w:b/>
          <w:sz w:val="40"/>
        </w:rPr>
      </w:pPr>
    </w:p>
    <w:p w:rsidR="00D05172" w:rsidRDefault="00CB7523">
      <w:pPr>
        <w:pStyle w:val="BodyText"/>
        <w:spacing w:before="235" w:line="259" w:lineRule="auto"/>
        <w:ind w:left="100" w:right="451"/>
        <w:jc w:val="both"/>
      </w:pP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framework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helps</w:t>
      </w:r>
      <w:r>
        <w:rPr>
          <w:color w:val="FFFFFF" w:themeColor="background1"/>
          <w:sz w:val="10"/>
          <w:lang w:val="en-IN"/>
        </w:rPr>
        <w:t xml:space="preserve"> i</w:t>
      </w:r>
      <w:r>
        <w:t>developers</w:t>
      </w:r>
      <w:r>
        <w:rPr>
          <w:color w:val="FFFFFF" w:themeColor="background1"/>
          <w:sz w:val="10"/>
          <w:lang w:val="en-IN"/>
        </w:rPr>
        <w:t xml:space="preserve"> i</w:t>
      </w:r>
      <w:r>
        <w:t>build</w:t>
      </w:r>
      <w:r>
        <w:rPr>
          <w:color w:val="FFFFFF" w:themeColor="background1"/>
          <w:sz w:val="10"/>
          <w:lang w:val="en-IN"/>
        </w:rPr>
        <w:t xml:space="preserve"> i</w:t>
      </w:r>
      <w:r>
        <w:t>spring-based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t>easily.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customizable</w:t>
      </w:r>
      <w:r>
        <w:rPr>
          <w:color w:val="FFFFFF" w:themeColor="background1"/>
          <w:sz w:val="10"/>
          <w:lang w:val="en-IN"/>
        </w:rPr>
        <w:t xml:space="preserve"> i</w:t>
      </w:r>
      <w:r>
        <w:t>i.e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customize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time</w:t>
      </w:r>
      <w:r>
        <w:rPr>
          <w:color w:val="FFFFFF" w:themeColor="background1"/>
          <w:sz w:val="10"/>
          <w:lang w:val="en-IN"/>
        </w:rPr>
        <w:t xml:space="preserve"> i</w:t>
      </w:r>
      <w:r>
        <w:t>during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development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based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needs.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Example: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added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web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dependency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h2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dependency.</w:t>
      </w:r>
      <w:r>
        <w:rPr>
          <w:color w:val="FFFFFF" w:themeColor="background1"/>
          <w:sz w:val="10"/>
          <w:lang w:val="en-IN"/>
        </w:rPr>
        <w:t xml:space="preserve"> i</w:t>
      </w:r>
      <w:r>
        <w:t>Suppose</w:t>
      </w:r>
      <w:r>
        <w:rPr>
          <w:color w:val="FFFFFF" w:themeColor="background1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point</w:t>
      </w:r>
      <w:r>
        <w:rPr>
          <w:color w:val="FFFFFF" w:themeColor="background1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t>want</w:t>
      </w:r>
      <w:r>
        <w:rPr>
          <w:color w:val="FFFFFF" w:themeColor="background1"/>
          <w:sz w:val="10"/>
          <w:lang w:val="en-IN"/>
        </w:rPr>
        <w:t xml:space="preserve"> i</w:t>
      </w:r>
      <w:r>
        <w:t>mongoDB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don’t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rewrite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whole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again,</w:t>
      </w:r>
      <w:r>
        <w:rPr>
          <w:color w:val="FFFFFF" w:themeColor="background1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do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just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add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dependency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mongoDB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pom.xml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file.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main</w:t>
      </w:r>
      <w:r>
        <w:rPr>
          <w:color w:val="FFFFFF" w:themeColor="background1"/>
          <w:sz w:val="10"/>
          <w:lang w:val="en-IN"/>
        </w:rPr>
        <w:t xml:space="preserve"> i</w:t>
      </w:r>
      <w:r>
        <w:t>feature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springBoot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t>starter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dependencies.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comes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starter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dependencies.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starters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pre-configured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dependency</w:t>
      </w:r>
      <w:r>
        <w:rPr>
          <w:color w:val="FFFFFF" w:themeColor="background1"/>
          <w:sz w:val="10"/>
          <w:lang w:val="en-IN"/>
        </w:rPr>
        <w:t xml:space="preserve"> i</w:t>
      </w:r>
      <w:r>
        <w:t>descriptors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widely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libraries,</w:t>
      </w:r>
      <w:r>
        <w:rPr>
          <w:color w:val="FFFFFF" w:themeColor="background1"/>
          <w:sz w:val="10"/>
          <w:lang w:val="en-IN"/>
        </w:rPr>
        <w:t xml:space="preserve"> i</w:t>
      </w:r>
      <w:r>
        <w:t>hence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don’t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include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manually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ensure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necessary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libraries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build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t>[1].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BodyText"/>
        <w:ind w:left="100"/>
        <w:jc w:val="both"/>
      </w:pP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multiple</w:t>
      </w:r>
      <w:r>
        <w:rPr>
          <w:color w:val="FFFFFF" w:themeColor="background1"/>
          <w:sz w:val="10"/>
          <w:lang w:val="en-IN"/>
        </w:rPr>
        <w:t xml:space="preserve"> i</w:t>
      </w:r>
      <w:r>
        <w:t>approaches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build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boot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t>such</w:t>
      </w:r>
      <w:r>
        <w:rPr>
          <w:color w:val="FFFFFF" w:themeColor="background1"/>
          <w:sz w:val="10"/>
          <w:lang w:val="en-IN"/>
        </w:rPr>
        <w:t xml:space="preserve"> i</w:t>
      </w:r>
      <w:r>
        <w:t>as: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5"/>
        <w:rPr>
          <w:sz w:val="30"/>
        </w:rPr>
      </w:pPr>
    </w:p>
    <w:p w:rsidR="00D05172" w:rsidRDefault="00CB7523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pacing w:val="1"/>
          <w:sz w:val="10"/>
          <w:lang w:val="en-IN"/>
        </w:rPr>
        <w:t xml:space="preserve"> i</w:t>
      </w:r>
      <w:r>
        <w:rPr>
          <w:sz w:val="28"/>
        </w:rPr>
        <w:t>Initializr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Tool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Suite</w:t>
      </w:r>
      <w:r>
        <w:rPr>
          <w:color w:val="FFFFFF" w:themeColor="background1"/>
          <w:spacing w:val="2"/>
          <w:sz w:val="10"/>
          <w:lang w:val="en-IN"/>
        </w:rPr>
        <w:t xml:space="preserve"> i</w:t>
      </w:r>
      <w:r>
        <w:rPr>
          <w:sz w:val="28"/>
        </w:rPr>
        <w:t>(STS)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Boot</w:t>
      </w:r>
      <w:r>
        <w:rPr>
          <w:color w:val="FFFFFF" w:themeColor="background1"/>
          <w:spacing w:val="2"/>
          <w:sz w:val="10"/>
          <w:lang w:val="en-IN"/>
        </w:rPr>
        <w:t xml:space="preserve"> i</w:t>
      </w:r>
      <w:r>
        <w:rPr>
          <w:sz w:val="28"/>
        </w:rPr>
        <w:t>CLI</w:t>
      </w:r>
    </w:p>
    <w:p w:rsidR="00D05172" w:rsidRDefault="00D05172">
      <w:pPr>
        <w:pStyle w:val="BodyText"/>
        <w:spacing w:before="9"/>
        <w:rPr>
          <w:sz w:val="27"/>
        </w:rPr>
      </w:pPr>
    </w:p>
    <w:p w:rsidR="00D05172" w:rsidRDefault="00CB7523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Maven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Project</w:t>
      </w:r>
    </w:p>
    <w:p w:rsidR="00D05172" w:rsidRDefault="00D05172">
      <w:pPr>
        <w:pStyle w:val="BodyText"/>
        <w:rPr>
          <w:sz w:val="34"/>
        </w:rPr>
      </w:pPr>
    </w:p>
    <w:p w:rsidR="00D05172" w:rsidRDefault="00D05172">
      <w:pPr>
        <w:pStyle w:val="BodyText"/>
        <w:rPr>
          <w:sz w:val="34"/>
        </w:rPr>
      </w:pPr>
    </w:p>
    <w:p w:rsidR="00D05172" w:rsidRDefault="00CB7523">
      <w:pPr>
        <w:pStyle w:val="BodyText"/>
        <w:spacing w:before="232"/>
        <w:ind w:left="100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Maven</w:t>
      </w:r>
      <w:r>
        <w:rPr>
          <w:color w:val="FFFFFF" w:themeColor="background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building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question</w:t>
      </w:r>
      <w:r>
        <w:rPr>
          <w:color w:val="FFFFFF" w:themeColor="background1"/>
          <w:sz w:val="10"/>
          <w:lang w:val="en-IN"/>
        </w:rPr>
        <w:t xml:space="preserve"> i</w:t>
      </w:r>
      <w:r>
        <w:t>generator</w:t>
      </w:r>
      <w:r>
        <w:rPr>
          <w:color w:val="FFFFFF" w:themeColor="background1"/>
          <w:sz w:val="10"/>
          <w:lang w:val="en-IN"/>
        </w:rPr>
        <w:t xml:space="preserve"> i</w:t>
      </w:r>
      <w:r>
        <w:t>app.</w:t>
      </w:r>
    </w:p>
    <w:p w:rsidR="00D05172" w:rsidRDefault="00D05172">
      <w:pPr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7"/>
        </w:numPr>
        <w:tabs>
          <w:tab w:val="left" w:pos="523"/>
        </w:tabs>
        <w:spacing w:before="75"/>
      </w:pPr>
      <w:bookmarkStart w:id="12" w:name="_bookmark12"/>
      <w:bookmarkEnd w:id="12"/>
      <w:r>
        <w:lastRenderedPageBreak/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ListParagraph"/>
        <w:numPr>
          <w:ilvl w:val="2"/>
          <w:numId w:val="7"/>
        </w:numPr>
        <w:tabs>
          <w:tab w:val="left" w:pos="821"/>
        </w:tabs>
        <w:spacing w:before="236"/>
        <w:ind w:hanging="361"/>
        <w:rPr>
          <w:sz w:val="28"/>
        </w:rPr>
      </w:pPr>
      <w:r>
        <w:rPr>
          <w:sz w:val="28"/>
          <w:u w:val="single"/>
        </w:rPr>
        <w:t>@SpringBootApplication</w:t>
      </w:r>
    </w:p>
    <w:p w:rsidR="00D05172" w:rsidRDefault="00D05172">
      <w:pPr>
        <w:pStyle w:val="BodyText"/>
        <w:spacing w:before="2"/>
        <w:rPr>
          <w:sz w:val="20"/>
        </w:rPr>
      </w:pPr>
    </w:p>
    <w:p w:rsidR="00D05172" w:rsidRDefault="00CB7523">
      <w:pPr>
        <w:pStyle w:val="BodyText"/>
        <w:spacing w:before="89"/>
        <w:ind w:left="820" w:right="457"/>
        <w:jc w:val="both"/>
      </w:pPr>
      <w:r>
        <w:t>Denotes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23"/>
          <w:sz w:val="10"/>
          <w:lang w:val="en-IN"/>
        </w:rPr>
        <w:t xml:space="preserve"> i</w:t>
      </w:r>
      <w:r>
        <w:t>configuration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activates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auto-configuration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scanning</w:t>
      </w:r>
      <w:r>
        <w:rPr>
          <w:color w:val="FFFFFF" w:themeColor="background1"/>
          <w:sz w:val="10"/>
          <w:lang w:val="en-IN"/>
        </w:rPr>
        <w:t xml:space="preserve"> i</w:t>
      </w:r>
      <w:r>
        <w:t>[3].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combination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3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namely:</w:t>
      </w:r>
    </w:p>
    <w:p w:rsidR="00D05172" w:rsidRDefault="00CB7523">
      <w:pPr>
        <w:pStyle w:val="ListParagraph"/>
        <w:numPr>
          <w:ilvl w:val="3"/>
          <w:numId w:val="7"/>
        </w:numPr>
        <w:tabs>
          <w:tab w:val="left" w:pos="1541"/>
        </w:tabs>
        <w:spacing w:before="1"/>
        <w:ind w:right="457"/>
        <w:jc w:val="both"/>
        <w:rPr>
          <w:sz w:val="28"/>
        </w:rPr>
      </w:pPr>
      <w:r>
        <w:rPr>
          <w:sz w:val="28"/>
        </w:rPr>
        <w:t>@EnableAutoConfiguration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Enables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auto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configuration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SpringBoot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automatically</w:t>
      </w:r>
      <w:r>
        <w:rPr>
          <w:color w:val="FFFFFF" w:themeColor="background1"/>
          <w:spacing w:val="-53"/>
          <w:sz w:val="10"/>
          <w:lang w:val="en-IN"/>
        </w:rPr>
        <w:t xml:space="preserve"> i</w:t>
      </w:r>
      <w:r>
        <w:rPr>
          <w:sz w:val="28"/>
        </w:rPr>
        <w:t>configures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based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dependencies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added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pom.xml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[3].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3"/>
          <w:numId w:val="7"/>
        </w:numPr>
        <w:tabs>
          <w:tab w:val="left" w:pos="1541"/>
        </w:tabs>
        <w:ind w:right="457"/>
        <w:jc w:val="both"/>
        <w:rPr>
          <w:sz w:val="28"/>
        </w:rPr>
      </w:pPr>
      <w:r>
        <w:rPr>
          <w:sz w:val="28"/>
        </w:rPr>
        <w:t>@ComponentScan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Enables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bean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dependency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injection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feature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@Autowired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annotation.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All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components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annotated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@Service,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@Repository,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@Controller,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@Component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automatically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registered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beans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[3].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ind w:hanging="361"/>
        <w:rPr>
          <w:sz w:val="28"/>
        </w:rPr>
      </w:pPr>
      <w:r>
        <w:rPr>
          <w:sz w:val="28"/>
        </w:rPr>
        <w:t>@Configuration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pacing w:val="-18"/>
          <w:sz w:val="10"/>
          <w:lang w:val="en-IN"/>
        </w:rPr>
        <w:t xml:space="preserve"> i</w:t>
      </w:r>
      <w:r>
        <w:rPr>
          <w:sz w:val="28"/>
        </w:rPr>
        <w:t>enables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rPr>
          <w:sz w:val="28"/>
        </w:rPr>
        <w:t>java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rPr>
          <w:sz w:val="28"/>
        </w:rPr>
        <w:t>based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rPr>
          <w:sz w:val="28"/>
        </w:rPr>
        <w:t>configurations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rPr>
          <w:sz w:val="28"/>
        </w:rPr>
        <w:t>springBoot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rPr>
          <w:sz w:val="28"/>
        </w:rPr>
        <w:t>[3].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ListParagraph"/>
        <w:numPr>
          <w:ilvl w:val="2"/>
          <w:numId w:val="7"/>
        </w:numPr>
        <w:tabs>
          <w:tab w:val="left" w:pos="821"/>
        </w:tabs>
        <w:ind w:hanging="361"/>
        <w:rPr>
          <w:sz w:val="28"/>
        </w:rPr>
      </w:pPr>
      <w:r>
        <w:rPr>
          <w:sz w:val="28"/>
          <w:u w:val="single"/>
        </w:rPr>
        <w:t>@Autowired</w:t>
      </w:r>
    </w:p>
    <w:p w:rsidR="00D05172" w:rsidRDefault="00D05172">
      <w:pPr>
        <w:pStyle w:val="BodyText"/>
        <w:spacing w:before="5"/>
        <w:rPr>
          <w:sz w:val="20"/>
        </w:rPr>
      </w:pPr>
    </w:p>
    <w:p w:rsidR="00D05172" w:rsidRDefault="00CB7523">
      <w:pPr>
        <w:pStyle w:val="BodyText"/>
        <w:spacing w:before="89"/>
        <w:ind w:left="820"/>
      </w:pPr>
      <w:r>
        <w:t>Most</w:t>
      </w:r>
      <w:r>
        <w:rPr>
          <w:color w:val="FFFFFF" w:themeColor="background1"/>
          <w:sz w:val="10"/>
          <w:lang w:val="en-IN"/>
        </w:rPr>
        <w:t xml:space="preserve"> i</w:t>
      </w:r>
      <w:r>
        <w:t>common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dependency</w:t>
      </w:r>
      <w:r>
        <w:rPr>
          <w:color w:val="FFFFFF" w:themeColor="background1"/>
          <w:sz w:val="10"/>
          <w:lang w:val="en-IN"/>
        </w:rPr>
        <w:t xml:space="preserve"> i</w:t>
      </w:r>
      <w:r>
        <w:t>injection.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42"/>
        </w:rPr>
      </w:pPr>
    </w:p>
    <w:p w:rsidR="00D05172" w:rsidRDefault="00CB7523">
      <w:pPr>
        <w:pStyle w:val="Heading3"/>
        <w:numPr>
          <w:ilvl w:val="1"/>
          <w:numId w:val="7"/>
        </w:numPr>
        <w:tabs>
          <w:tab w:val="left" w:pos="523"/>
        </w:tabs>
      </w:pPr>
      <w:bookmarkStart w:id="13" w:name="_bookmark13"/>
      <w:bookmarkEnd w:id="13"/>
      <w:r>
        <w:t>Configuring</w:t>
      </w:r>
      <w:r>
        <w:rPr>
          <w:color w:val="FFFFFF" w:themeColor="background1"/>
          <w:sz w:val="10"/>
          <w:lang w:val="en-IN"/>
        </w:rPr>
        <w:t xml:space="preserve"> i</w:t>
      </w:r>
      <w:r>
        <w:t>SpringBoot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9"/>
        <w:jc w:val="both"/>
      </w:pP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configuring</w:t>
      </w:r>
      <w:r>
        <w:rPr>
          <w:color w:val="FFFFFF" w:themeColor="background1"/>
          <w:sz w:val="10"/>
          <w:lang w:val="en-IN"/>
        </w:rPr>
        <w:t xml:space="preserve"> i</w:t>
      </w:r>
      <w:r>
        <w:t>SpringBoot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called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application.properties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files</w:t>
      </w:r>
      <w:r>
        <w:rPr>
          <w:color w:val="FFFFFF" w:themeColor="background1"/>
          <w:sz w:val="10"/>
          <w:lang w:val="en-IN"/>
        </w:rPr>
        <w:t xml:space="preserve"> i</w:t>
      </w:r>
      <w: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t>scanned</w:t>
      </w:r>
      <w:r>
        <w:rPr>
          <w:color w:val="FFFFFF" w:themeColor="background1"/>
          <w:sz w:val="10"/>
          <w:lang w:val="en-IN"/>
        </w:rPr>
        <w:t xml:space="preserve"> i</w:t>
      </w:r>
      <w:r>
        <w:t>automatically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does</w:t>
      </w:r>
      <w:r>
        <w:rPr>
          <w:color w:val="FFFFFF" w:themeColor="background1"/>
          <w:sz w:val="10"/>
          <w:lang w:val="en-IN"/>
        </w:rPr>
        <w:t xml:space="preserve"> i</w:t>
      </w:r>
      <w:r>
        <w:t>not</w:t>
      </w:r>
      <w:r>
        <w:rPr>
          <w:color w:val="FFFFFF" w:themeColor="background1"/>
          <w:sz w:val="10"/>
          <w:lang w:val="en-IN"/>
        </w:rPr>
        <w:t xml:space="preserve"> i</w:t>
      </w:r>
      <w:r>
        <w:t>require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annotation.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find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inside</w:t>
      </w:r>
      <w:r>
        <w:rPr>
          <w:color w:val="FFFFFF" w:themeColor="background1"/>
          <w:sz w:val="10"/>
          <w:lang w:val="en-IN"/>
        </w:rPr>
        <w:t xml:space="preserve"> i</w:t>
      </w:r>
      <w:r>
        <w:t>“src/main/resources”.</w:t>
      </w:r>
    </w:p>
    <w:p w:rsidR="00D05172" w:rsidRDefault="00CB7523">
      <w:pPr>
        <w:pStyle w:val="BodyText"/>
        <w:spacing w:before="159" w:line="259" w:lineRule="auto"/>
        <w:ind w:left="100" w:right="459"/>
        <w:jc w:val="both"/>
      </w:pP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contains</w:t>
      </w:r>
      <w:r>
        <w:rPr>
          <w:color w:val="FFFFFF" w:themeColor="background1"/>
          <w:sz w:val="10"/>
          <w:lang w:val="en-IN"/>
        </w:rPr>
        <w:t xml:space="preserve"> i</w:t>
      </w:r>
      <w:r>
        <w:t>default</w:t>
      </w:r>
      <w:r>
        <w:rPr>
          <w:color w:val="FFFFFF" w:themeColor="background1"/>
          <w:sz w:val="10"/>
          <w:lang w:val="en-IN"/>
        </w:rPr>
        <w:t xml:space="preserve"> i</w:t>
      </w:r>
      <w:r>
        <w:t>properties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support</w:t>
      </w:r>
      <w:r>
        <w:rPr>
          <w:color w:val="FFFFFF" w:themeColor="background1"/>
          <w:sz w:val="10"/>
          <w:lang w:val="en-IN"/>
        </w:rPr>
        <w:t xml:space="preserve"> i</w:t>
      </w:r>
      <w:r>
        <w:t>basic</w:t>
      </w:r>
      <w:r>
        <w:rPr>
          <w:color w:val="FFFFFF" w:themeColor="background1"/>
          <w:sz w:val="10"/>
          <w:lang w:val="en-IN"/>
        </w:rPr>
        <w:t xml:space="preserve"> i</w:t>
      </w:r>
      <w:r>
        <w:t>tasks</w:t>
      </w:r>
      <w:r>
        <w:rPr>
          <w:color w:val="FFFFFF" w:themeColor="background1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t>logging</w:t>
      </w:r>
      <w:r>
        <w:rPr>
          <w:color w:val="FFFFFF" w:themeColor="background1"/>
          <w:sz w:val="10"/>
          <w:lang w:val="en-IN"/>
        </w:rPr>
        <w:t xml:space="preserve"> i</w:t>
      </w:r>
      <w:r>
        <w:t>etc.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custom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must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added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application.properties</w:t>
      </w:r>
      <w:r>
        <w:rPr>
          <w:color w:val="FFFFFF" w:themeColor="background1"/>
          <w:sz w:val="10"/>
          <w:lang w:val="en-IN"/>
        </w:rPr>
        <w:t xml:space="preserve"> i</w:t>
      </w:r>
      <w:r>
        <w:t>file,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Environment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should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autowired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where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required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must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read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environment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getProperty()</w:t>
      </w:r>
      <w:r>
        <w:rPr>
          <w:color w:val="FFFFFF" w:themeColor="background1"/>
          <w:sz w:val="10"/>
          <w:lang w:val="en-IN"/>
        </w:rPr>
        <w:t xml:space="preserve"> i</w:t>
      </w:r>
      <w:r>
        <w:t>method.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7"/>
        </w:numPr>
        <w:tabs>
          <w:tab w:val="left" w:pos="523"/>
        </w:tabs>
        <w:spacing w:before="75"/>
      </w:pPr>
      <w:bookmarkStart w:id="14" w:name="_bookmark14"/>
      <w:bookmarkEnd w:id="14"/>
      <w:r>
        <w:lastRenderedPageBreak/>
        <w:t>Service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Spring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60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enterprise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service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t>heart.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contains</w:t>
      </w:r>
      <w:r>
        <w:rPr>
          <w:color w:val="FFFFFF" w:themeColor="background1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t>logic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needed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smooth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functioning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interacts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presentation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persistence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3434FB">
      <w:pPr>
        <w:pStyle w:val="BodyText"/>
        <w:rPr>
          <w:sz w:val="15"/>
        </w:rPr>
      </w:pPr>
      <w:bookmarkStart w:id="15" w:name="_bookmark0"/>
      <w:bookmarkEnd w:id="15"/>
      <w:r>
        <w:pict>
          <v:group id="_x0000_s1029" style="position:absolute;margin-left:176pt;margin-top:10.6pt;width:224.2pt;height:431.8pt;z-index:-251650560;mso-position-horizontal-relative:page" coordorigin="35,2" coordsize="44,86362">
            <v:rect id="_x0000_s1030" style="position:absolute;left:35;top:2;width:44;height:10" fillcolor="#ec7c30" stroked="f"/>
            <v:rect id="_x0000_s1031" style="position:absolute;left:35;top:2;width:44;height:10" filled="f" strokecolor="#ad5a20" strokeweight=".96pt"/>
            <v:shape id="_x0000_s1032" style="position:absolute;left:56;top:12;width:2;height:13" coordorigin="5687,1285" coordsize="133,1215" o:spt="100" adj="0,,0" path="m5749,2380r-50,1l5761,2500r48,-99l5749,2401r,-21xm5769,2380r-20,l5749,2401r20,-1l5769,2380xm5819,2380r-50,l5769,2400r-20,1l5809,2401r10,-21xm5757,1405r-20,l5749,2380r20,l5757,1405xm5746,1285r-59,121l5737,1405r,-19l5757,1385r40,l5746,1285xm5757,1385r-20,1l5737,1405r20,l5757,1385xm5797,1385r-40,l5757,1405r50,l5797,1385xe" fillcolor="#5b9bd4" stroked="f">
              <v:stroke joinstyle="round"/>
              <v:formulas/>
              <v:path arrowok="t" o:connecttype="segments"/>
            </v:shape>
            <v:rect id="_x0000_s1033" style="position:absolute;left:35;top:25;width:44;height:10" fillcolor="#ffc000" stroked="f"/>
            <v:rect id="_x0000_s1034" style="position:absolute;left:35;top:25;width:44;height:10" filled="f" strokecolor="#bb8b00" strokeweight=".96pt"/>
            <v:shape id="_x0000_s1035" style="position:absolute;left:57;top:36;width:1;height:12" coordorigin="5747,3613" coordsize="133,1215" o:spt="100" adj="0,,0" path="m5809,4708r-50,1l5821,4828r48,-99l5809,4729r,-21xm5829,4708r-20,l5809,4729r20,-1l5829,4708xm5879,4708r-50,l5829,4728r-20,1l5869,4729r10,-21xm5817,3733r-20,l5809,4708r20,l5817,3733xm5806,3613r-59,121l5797,3733r,-19l5817,3713r40,l5806,3613xm5817,3713r-20,1l5797,3733r20,l5817,3713xm5857,3713r-40,l5817,3733r50,l5857,3713xe" fillcolor="#5b9bd4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35;top:48;width:44;height:11">
              <v:imagedata r:id="rId17" o:title=""/>
            </v:shape>
            <v:rect id="_x0000_s1037" style="position:absolute;left:35;top:48;width:44;height:11" filled="f" strokecolor="#ec7c30" strokeweight=".48pt"/>
            <v:rect id="_x0000_s1038" style="position:absolute;left:43;top:51;width:29;height:5" stroked="f"/>
            <v:shape id="_x0000_s1039" style="position:absolute;left:57;top:59;width:2;height:12" coordorigin="5776,5953" coordsize="133,1215" o:spt="100" adj="0,,0" path="m5838,7048r-50,1l5849,7168r49,-99l5838,7069r,-21xm5858,7048r-20,l5838,7069r20,-1l5858,7048xm5908,7048r-50,l5858,7068r-20,1l5898,7069r10,-21xm5846,6073r-20,l5838,7048r20,l5846,6073xm5834,5953r-58,121l5826,6073r,-19l5846,6053r40,l5834,5953xm5846,6053r-20,1l5826,6073r20,l5846,6053xm5886,6053r-40,l5846,6073r50,l5886,6053xe" fillcolor="#5b9bd4" stroked="f">
              <v:stroke joinstyle="round"/>
              <v:formulas/>
              <v:path arrowok="t" o:connecttype="segments"/>
            </v:shape>
            <v:shape id="_x0000_s1040" style="position:absolute;left:48;top:73;width:20;height:15" coordorigin="4816,7389" coordsize="2026,1443" path="m6841,7389r-59,70l6684,7500r-65,18l6545,7535r-83,15l6371,7563r-97,12l6170,7584r-109,6l5947,7594r-119,2l5710,7594r-114,-4l5487,7584r-104,-9l5285,7563r-90,-13l5112,7535r-74,-17l4973,7500r-98,-41l4822,7413r-6,-24l4816,8626r59,70l4973,8737r65,18l5112,8772r83,15l5285,8800r98,11l5487,8820r109,7l5710,8831r118,1l5947,8831r114,-4l6170,8820r104,-9l6371,8800r91,-13l6545,8772r74,-17l6684,8737r98,-41l6834,8650r7,-24l6841,7389xe" fillcolor="#a4a4a4" stroked="f">
              <v:path arrowok="t"/>
            </v:shape>
            <v:shape id="_x0000_s1041" style="position:absolute;left:48;top:71;width:20;height:4" coordorigin="4816,7183" coordsize="2026,413" path="m5828,7183r-118,2l5596,7189r-109,6l5383,7204r-98,11l5195,7229r-83,15l5038,7260r-65,19l4875,7320r-53,45l4816,7389r6,24l4875,7459r98,41l5038,7518r74,17l5195,7550r90,13l5383,7575r104,9l5596,7590r114,4l5828,7596r119,-2l6061,7590r109,-6l6274,7575r97,-12l6462,7550r83,-15l6619,7518r65,-18l6782,7459r52,-46l6841,7389r-7,-24l6782,7320r-98,-41l6619,7260r-74,-16l6462,7229r-91,-14l6274,7204r-104,-9l6061,7189r-114,-4l5828,7183xe" fillcolor="#c8c8c8" stroked="f">
              <v:path arrowok="t"/>
            </v:shape>
            <v:shape id="_x0000_s1042" style="position:absolute;left:48;top:71;width:20;height:17" coordorigin="4816,7183" coordsize="2026,1649" o:spt="100" adj="0,,0" path="m6841,7389r-7,24l6814,7437r-32,22l6738,7480r-54,20l6619,7518r-74,17l6462,7550r-91,13l6274,7575r-104,9l6061,7590r-114,4l5828,7596r-118,-2l5596,7590r-109,-6l5383,7575r-98,-12l5195,7550r-83,-15l5038,7518r-65,-18l4919,7480r-44,-21l4842,7437r-20,-24l4816,7389r6,-24l4842,7342r33,-22l4919,7299r54,-20l5038,7260r74,-16l5195,7229r90,-14l5383,7204r104,-9l5596,7189r114,-4l5828,7183r119,2l6061,7189r109,6l6274,7204r97,11l6462,7229r83,15l6619,7260r65,19l6738,7299r44,21l6814,7342r20,23l6841,7389xm6841,7389r,1237l6834,8650r-20,23l6782,8696r-44,21l6684,8737r-65,18l6545,8772r-83,15l6371,8800r-97,11l6170,8820r-109,7l5947,8831r-119,1l5710,8831r-114,-4l5487,8820r-104,-9l5285,8800r-90,-13l5112,8772r-74,-17l4973,8737r-54,-20l4875,8696r-33,-23l4822,8650r-6,-24l4816,7389e" filled="f" strokecolor="white" strokeweight="1.5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1;top:79;width:15;height:5" strokeweight=".48pt">
              <v:textbox inset="0,0,0,0">
                <w:txbxContent>
                  <w:p w:rsidR="00CB7523" w:rsidRDefault="00CB7523">
                    <w:pPr>
                      <w:spacing w:before="73"/>
                      <w:ind w:left="195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Database</w:t>
                    </w:r>
                  </w:p>
                </w:txbxContent>
              </v:textbox>
            </v:shape>
            <v:shape id="_x0000_s1044" type="#_x0000_t202" style="position:absolute;left:43;top:51;width:29;height:5" filled="f" strokeweight=".48pt">
              <v:textbox inset="0,0,0,0">
                <w:txbxContent>
                  <w:p w:rsidR="00CB7523" w:rsidRDefault="00CB7523">
                    <w:pPr>
                      <w:spacing w:before="71"/>
                      <w:ind w:left="216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Persistence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32"/>
                      </w:rPr>
                      <w:t>Layer</w:t>
                    </w:r>
                  </w:p>
                </w:txbxContent>
              </v:textbox>
            </v:shape>
            <v:shape id="_x0000_s1045" type="#_x0000_t202" style="position:absolute;left:43;top:28;width:28;height:5" strokeweight=".48pt">
              <v:textbox inset="0,0,0,0">
                <w:txbxContent>
                  <w:p w:rsidR="00CB7523" w:rsidRDefault="00CB7523">
                    <w:pPr>
                      <w:spacing w:before="70"/>
                      <w:ind w:left="432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Service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32"/>
                      </w:rPr>
                      <w:t>Layer</w:t>
                    </w:r>
                  </w:p>
                </w:txbxContent>
              </v:textbox>
            </v:shape>
            <v:shape id="_x0000_s1046" type="#_x0000_t202" style="position:absolute;left:43;top:5;width:29;height:5" strokeweight=".48pt">
              <v:textbox inset="0,0,0,0">
                <w:txbxContent>
                  <w:p w:rsidR="00CB7523" w:rsidRDefault="00CB7523">
                    <w:pPr>
                      <w:spacing w:before="70"/>
                      <w:ind w:left="145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Presentation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32"/>
                      </w:rPr>
                      <w:t>Layer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1"/>
        <w:rPr>
          <w:sz w:val="35"/>
        </w:rPr>
      </w:pPr>
    </w:p>
    <w:p w:rsidR="00D05172" w:rsidRDefault="00CB7523">
      <w:pPr>
        <w:spacing w:before="1"/>
        <w:ind w:right="356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3.1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Different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layers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of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spring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application</w:t>
      </w:r>
    </w:p>
    <w:p w:rsidR="00D05172" w:rsidRDefault="00D05172">
      <w:pPr>
        <w:jc w:val="center"/>
        <w:rPr>
          <w:sz w:val="24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2"/>
          <w:numId w:val="8"/>
        </w:numPr>
        <w:tabs>
          <w:tab w:val="left" w:pos="732"/>
        </w:tabs>
        <w:spacing w:before="75"/>
      </w:pPr>
      <w:bookmarkStart w:id="16" w:name="_bookmark15"/>
      <w:bookmarkEnd w:id="16"/>
      <w:r>
        <w:lastRenderedPageBreak/>
        <w:t>Aspect</w:t>
      </w:r>
      <w:r>
        <w:rPr>
          <w:color w:val="FFFFFF" w:themeColor="background1"/>
          <w:sz w:val="10"/>
          <w:lang w:val="en-IN"/>
        </w:rPr>
        <w:t xml:space="preserve"> i</w:t>
      </w:r>
      <w:r>
        <w:t>Oriented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Programming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61"/>
        <w:jc w:val="both"/>
      </w:pP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enterprise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made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several</w:t>
      </w:r>
      <w:r>
        <w:rPr>
          <w:color w:val="FFFFFF" w:themeColor="background1"/>
          <w:sz w:val="10"/>
          <w:lang w:val="en-IN"/>
        </w:rPr>
        <w:t xml:space="preserve"> i</w:t>
      </w:r>
      <w:r>
        <w:t>layers.</w:t>
      </w:r>
      <w:r>
        <w:rPr>
          <w:color w:val="FFFFFF" w:themeColor="background1"/>
          <w:sz w:val="10"/>
          <w:lang w:val="en-IN"/>
        </w:rPr>
        <w:t xml:space="preserve"> i</w:t>
      </w:r>
      <w:r>
        <w:t>Each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every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functionalities,</w:t>
      </w:r>
      <w:r>
        <w:rPr>
          <w:color w:val="FFFFFF" w:themeColor="background1"/>
          <w:sz w:val="10"/>
          <w:lang w:val="en-IN"/>
        </w:rPr>
        <w:t xml:space="preserve"> i</w:t>
      </w:r>
      <w:r>
        <w:t>but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some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functionalities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similar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every</w:t>
      </w:r>
      <w:r>
        <w:rPr>
          <w:color w:val="FFFFFF" w:themeColor="background1"/>
          <w:sz w:val="10"/>
          <w:lang w:val="en-IN"/>
        </w:rPr>
        <w:t xml:space="preserve"> i</w:t>
      </w:r>
      <w:r>
        <w:t>layer.</w:t>
      </w:r>
      <w:r>
        <w:rPr>
          <w:color w:val="FFFFFF" w:themeColor="background1"/>
          <w:sz w:val="10"/>
          <w:lang w:val="en-IN"/>
        </w:rPr>
        <w:t xml:space="preserve"> i</w:t>
      </w:r>
      <w:r>
        <w:t>Some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functionalities</w:t>
      </w:r>
      <w:r>
        <w:rPr>
          <w:color w:val="FFFFFF" w:themeColor="background1"/>
          <w:sz w:val="10"/>
          <w:lang w:val="en-IN"/>
        </w:rPr>
        <w:t xml:space="preserve"> i</w:t>
      </w:r>
      <w:r>
        <w:t>include:</w:t>
      </w:r>
    </w:p>
    <w:p w:rsidR="00D05172" w:rsidRDefault="00CB7523">
      <w:pPr>
        <w:pStyle w:val="ListParagraph"/>
        <w:numPr>
          <w:ilvl w:val="3"/>
          <w:numId w:val="8"/>
        </w:numPr>
        <w:tabs>
          <w:tab w:val="left" w:pos="821"/>
        </w:tabs>
        <w:spacing w:before="161"/>
        <w:ind w:left="820" w:hanging="361"/>
        <w:jc w:val="both"/>
        <w:rPr>
          <w:sz w:val="28"/>
        </w:rPr>
      </w:pPr>
      <w:r>
        <w:rPr>
          <w:sz w:val="28"/>
        </w:rPr>
        <w:t>Logging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3"/>
          <w:numId w:val="8"/>
        </w:numPr>
        <w:tabs>
          <w:tab w:val="left" w:pos="821"/>
        </w:tabs>
        <w:ind w:left="820" w:hanging="361"/>
        <w:jc w:val="both"/>
        <w:rPr>
          <w:sz w:val="28"/>
        </w:rPr>
      </w:pPr>
      <w:r>
        <w:rPr>
          <w:sz w:val="28"/>
        </w:rPr>
        <w:t>Security</w:t>
      </w:r>
    </w:p>
    <w:p w:rsidR="00D05172" w:rsidRDefault="00CB7523">
      <w:pPr>
        <w:pStyle w:val="ListParagraph"/>
        <w:numPr>
          <w:ilvl w:val="3"/>
          <w:numId w:val="8"/>
        </w:numPr>
        <w:tabs>
          <w:tab w:val="left" w:pos="821"/>
        </w:tabs>
        <w:spacing w:before="6" w:line="640" w:lineRule="atLeast"/>
        <w:ind w:right="6275" w:firstLine="360"/>
        <w:jc w:val="both"/>
        <w:rPr>
          <w:sz w:val="28"/>
        </w:rPr>
      </w:pPr>
      <w:r>
        <w:rPr>
          <w:sz w:val="28"/>
        </w:rPr>
        <w:t>Transaction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management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many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rPr>
          <w:sz w:val="28"/>
        </w:rPr>
        <w:t>more…</w:t>
      </w:r>
    </w:p>
    <w:p w:rsidR="00D05172" w:rsidRDefault="00CB7523">
      <w:pPr>
        <w:pStyle w:val="BodyText"/>
        <w:spacing w:before="185" w:line="259" w:lineRule="auto"/>
        <w:ind w:left="100" w:right="454"/>
        <w:jc w:val="both"/>
      </w:pP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type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functionalities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known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cross-cutting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concerns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functionalities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often</w:t>
      </w:r>
      <w:r>
        <w:rPr>
          <w:color w:val="FFFFFF" w:themeColor="background1"/>
          <w:sz w:val="10"/>
          <w:lang w:val="en-IN"/>
        </w:rPr>
        <w:t xml:space="preserve"> i</w:t>
      </w:r>
      <w:r>
        <w:t>implemented</w:t>
      </w:r>
      <w:r>
        <w:rPr>
          <w:color w:val="FFFFFF" w:themeColor="background1"/>
          <w:sz w:val="10"/>
          <w:lang w:val="en-IN"/>
        </w:rPr>
        <w:t xml:space="preserve"> i</w:t>
      </w:r>
      <w:r>
        <w:t>separately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every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but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makes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difficult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cross-cutting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concerns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tightly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coupled.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So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better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keep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functionalities</w:t>
      </w:r>
      <w:r>
        <w:rPr>
          <w:color w:val="FFFFFF" w:themeColor="background1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z w:val="10"/>
          <w:lang w:val="en-IN"/>
        </w:rPr>
        <w:t xml:space="preserve"> i</w:t>
      </w:r>
      <w:r>
        <w:t>place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inject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wherever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necessary.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where</w:t>
      </w:r>
      <w:r>
        <w:rPr>
          <w:color w:val="FFFFFF" w:themeColor="background1"/>
          <w:sz w:val="10"/>
          <w:lang w:val="en-IN"/>
        </w:rPr>
        <w:t xml:space="preserve"> i</w:t>
      </w:r>
      <w:r>
        <w:t>AOP</w:t>
      </w:r>
      <w:r>
        <w:rPr>
          <w:color w:val="FFFFFF" w:themeColor="background1"/>
          <w:sz w:val="10"/>
          <w:lang w:val="en-IN"/>
        </w:rPr>
        <w:t xml:space="preserve"> i</w:t>
      </w:r>
      <w:r>
        <w:t>helps</w:t>
      </w:r>
      <w:r>
        <w:rPr>
          <w:color w:val="FFFFFF" w:themeColor="background1"/>
          <w:sz w:val="10"/>
          <w:lang w:val="en-IN"/>
        </w:rPr>
        <w:t xml:space="preserve"> i</w:t>
      </w:r>
      <w:r>
        <w:t>us.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helps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separating</w:t>
      </w:r>
      <w:r>
        <w:rPr>
          <w:color w:val="FFFFFF" w:themeColor="background1"/>
          <w:sz w:val="10"/>
          <w:lang w:val="en-IN"/>
        </w:rPr>
        <w:t xml:space="preserve"> i</w:t>
      </w:r>
      <w:r>
        <w:t>both</w:t>
      </w:r>
      <w:r>
        <w:rPr>
          <w:color w:val="FFFFFF" w:themeColor="background1"/>
          <w:sz w:val="10"/>
          <w:lang w:val="en-IN"/>
        </w:rPr>
        <w:t xml:space="preserve"> i</w:t>
      </w:r>
      <w:r>
        <w:t>cross-cutting</w:t>
      </w:r>
      <w:r>
        <w:rPr>
          <w:color w:val="FFFFFF" w:themeColor="background1"/>
          <w:sz w:val="10"/>
          <w:lang w:val="en-IN"/>
        </w:rPr>
        <w:t xml:space="preserve"> i</w:t>
      </w:r>
      <w:r>
        <w:t>concerns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logic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define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cross-cutting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concerns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place,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So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reuse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wherever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required.</w:t>
      </w:r>
    </w:p>
    <w:p w:rsidR="00D05172" w:rsidRDefault="00CB7523">
      <w:pPr>
        <w:pStyle w:val="BodyText"/>
        <w:spacing w:before="159"/>
        <w:ind w:left="100"/>
        <w:jc w:val="both"/>
      </w:pPr>
      <w:r>
        <w:t>Advantages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AOP</w:t>
      </w:r>
      <w:r>
        <w:rPr>
          <w:color w:val="FFFFFF" w:themeColor="background1"/>
          <w:sz w:val="10"/>
          <w:lang w:val="en-IN"/>
        </w:rPr>
        <w:t xml:space="preserve"> i</w:t>
      </w:r>
      <w:r>
        <w:t>are:</w:t>
      </w:r>
    </w:p>
    <w:p w:rsidR="00D05172" w:rsidRDefault="00CB752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8"/>
        <w:ind w:right="455"/>
        <w:rPr>
          <w:sz w:val="28"/>
        </w:rPr>
      </w:pPr>
      <w:r>
        <w:rPr>
          <w:sz w:val="28"/>
        </w:rPr>
        <w:t>Allows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keeping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logic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cross-cutting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concerns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separately.</w:t>
      </w:r>
    </w:p>
    <w:p w:rsidR="00D05172" w:rsidRDefault="00D05172">
      <w:pPr>
        <w:pStyle w:val="BodyText"/>
        <w:rPr>
          <w:sz w:val="30"/>
        </w:rPr>
      </w:pPr>
    </w:p>
    <w:p w:rsidR="00D05172" w:rsidRDefault="00CB752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3"/>
        <w:ind w:right="455"/>
        <w:rPr>
          <w:sz w:val="28"/>
        </w:rPr>
      </w:pPr>
      <w:r>
        <w:rPr>
          <w:sz w:val="28"/>
        </w:rPr>
        <w:t>Allows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create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more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loosely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coupled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hence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helping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change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common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functionalities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without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touching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code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rPr>
          <w:sz w:val="28"/>
        </w:rPr>
        <w:t>logic.</w:t>
      </w:r>
    </w:p>
    <w:p w:rsidR="00D05172" w:rsidRDefault="00D05172">
      <w:pPr>
        <w:pStyle w:val="BodyText"/>
        <w:rPr>
          <w:sz w:val="30"/>
        </w:rPr>
      </w:pPr>
    </w:p>
    <w:p w:rsidR="00D05172" w:rsidRDefault="00CB7523">
      <w:pPr>
        <w:pStyle w:val="BodyText"/>
        <w:spacing w:before="182" w:line="259" w:lineRule="auto"/>
        <w:ind w:left="100" w:right="455"/>
        <w:jc w:val="both"/>
      </w:pPr>
      <w:r>
        <w:t>AspectJ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famous</w:t>
      </w:r>
      <w:r>
        <w:rPr>
          <w:color w:val="FFFFFF" w:themeColor="background1"/>
          <w:sz w:val="10"/>
          <w:lang w:val="en-IN"/>
        </w:rPr>
        <w:t xml:space="preserve"> i</w:t>
      </w:r>
      <w:r>
        <w:t>AOP</w:t>
      </w:r>
      <w:r>
        <w:rPr>
          <w:color w:val="FFFFFF" w:themeColor="background1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market.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allows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AOP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functionality</w:t>
      </w:r>
      <w:r>
        <w:rPr>
          <w:color w:val="FFFFFF" w:themeColor="background1"/>
          <w:sz w:val="10"/>
          <w:lang w:val="en-IN"/>
        </w:rPr>
        <w:t xml:space="preserve"> i</w:t>
      </w:r>
      <w:r>
        <w:t>just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giving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hence</w:t>
      </w:r>
      <w:r>
        <w:rPr>
          <w:color w:val="FFFFFF" w:themeColor="background1"/>
          <w:sz w:val="10"/>
          <w:lang w:val="en-IN"/>
        </w:rPr>
        <w:t xml:space="preserve"> i</w:t>
      </w:r>
      <w:r>
        <w:t>making</w:t>
      </w:r>
      <w:r>
        <w:rPr>
          <w:color w:val="FFFFFF" w:themeColor="background1"/>
          <w:sz w:val="10"/>
          <w:lang w:val="en-IN"/>
        </w:rPr>
        <w:t xml:space="preserve"> i</w:t>
      </w:r>
      <w:r>
        <w:t>lives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developer</w:t>
      </w:r>
      <w:r>
        <w:rPr>
          <w:color w:val="FFFFFF" w:themeColor="background1"/>
          <w:sz w:val="10"/>
          <w:lang w:val="en-IN"/>
        </w:rPr>
        <w:t xml:space="preserve"> i</w:t>
      </w:r>
      <w:r>
        <w:t>very</w:t>
      </w:r>
      <w:r>
        <w:rPr>
          <w:color w:val="FFFFFF" w:themeColor="background1"/>
          <w:spacing w:val="-45"/>
          <w:sz w:val="10"/>
          <w:lang w:val="en-IN"/>
        </w:rPr>
        <w:t xml:space="preserve"> i</w:t>
      </w:r>
      <w:r>
        <w:t>much</w:t>
      </w:r>
      <w:r>
        <w:rPr>
          <w:color w:val="FFFFFF" w:themeColor="background1"/>
          <w:sz w:val="10"/>
          <w:lang w:val="en-IN"/>
        </w:rPr>
        <w:t xml:space="preserve"> i</w:t>
      </w:r>
      <w:r>
        <w:t>simpler.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ListParagraph"/>
        <w:numPr>
          <w:ilvl w:val="0"/>
          <w:numId w:val="9"/>
        </w:numPr>
        <w:tabs>
          <w:tab w:val="left" w:pos="821"/>
        </w:tabs>
        <w:spacing w:before="72"/>
        <w:ind w:right="458"/>
        <w:jc w:val="both"/>
        <w:rPr>
          <w:sz w:val="28"/>
        </w:rPr>
      </w:pPr>
      <w:r>
        <w:rPr>
          <w:sz w:val="28"/>
        </w:rPr>
        <w:lastRenderedPageBreak/>
        <w:t>A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said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be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an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rPr>
          <w:b/>
          <w:sz w:val="28"/>
        </w:rPr>
        <w:t>Aspect</w:t>
      </w:r>
      <w:r>
        <w:rPr>
          <w:b/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if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annotated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by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@Aspect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annotation.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implements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cross-cutting</w:t>
      </w:r>
      <w:r>
        <w:rPr>
          <w:color w:val="FFFFFF" w:themeColor="background1"/>
          <w:spacing w:val="1"/>
          <w:sz w:val="10"/>
          <w:lang w:val="en-IN"/>
        </w:rPr>
        <w:t xml:space="preserve"> i</w:t>
      </w:r>
      <w:r>
        <w:rPr>
          <w:sz w:val="28"/>
        </w:rPr>
        <w:t>concerns.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0"/>
          <w:numId w:val="9"/>
        </w:numPr>
        <w:tabs>
          <w:tab w:val="left" w:pos="821"/>
        </w:tabs>
        <w:ind w:right="464"/>
        <w:jc w:val="both"/>
        <w:rPr>
          <w:sz w:val="28"/>
        </w:rPr>
      </w:pPr>
      <w:r>
        <w:rPr>
          <w:b/>
          <w:sz w:val="28"/>
        </w:rPr>
        <w:t>Join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point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specific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point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such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function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execution,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exception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handling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etc.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always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function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execution.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0"/>
          <w:numId w:val="9"/>
        </w:numPr>
        <w:tabs>
          <w:tab w:val="left" w:pos="821"/>
        </w:tabs>
        <w:ind w:right="453"/>
        <w:jc w:val="both"/>
        <w:rPr>
          <w:sz w:val="28"/>
        </w:rPr>
      </w:pPr>
      <w:r>
        <w:rPr>
          <w:b/>
          <w:sz w:val="28"/>
        </w:rPr>
        <w:t>Advice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method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aspect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implements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cross-cutting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concerns.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multiple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types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Advice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along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their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execution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points.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are:</w:t>
      </w:r>
    </w:p>
    <w:p w:rsidR="00D05172" w:rsidRDefault="00D05172">
      <w:pPr>
        <w:pStyle w:val="BodyText"/>
        <w:spacing w:before="5"/>
      </w:pPr>
    </w:p>
    <w:p w:rsidR="00D05172" w:rsidRDefault="00CB7523">
      <w:pPr>
        <w:pStyle w:val="Heading3"/>
        <w:numPr>
          <w:ilvl w:val="1"/>
          <w:numId w:val="9"/>
        </w:numPr>
        <w:tabs>
          <w:tab w:val="left" w:pos="1541"/>
        </w:tabs>
        <w:ind w:hanging="361"/>
      </w:pPr>
      <w:r>
        <w:t>Before</w:t>
      </w:r>
    </w:p>
    <w:p w:rsidR="00D05172" w:rsidRDefault="00D05172">
      <w:pPr>
        <w:pStyle w:val="BodyText"/>
        <w:spacing w:before="10"/>
        <w:rPr>
          <w:b/>
          <w:sz w:val="25"/>
        </w:rPr>
      </w:pPr>
    </w:p>
    <w:p w:rsidR="00D05172" w:rsidRDefault="00CB7523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b/>
          <w:sz w:val="28"/>
        </w:rPr>
      </w:pPr>
      <w:r>
        <w:rPr>
          <w:b/>
          <w:sz w:val="28"/>
        </w:rPr>
        <w:t>After</w:t>
      </w:r>
    </w:p>
    <w:p w:rsidR="00D05172" w:rsidRDefault="00D05172">
      <w:pPr>
        <w:pStyle w:val="BodyText"/>
        <w:spacing w:before="10"/>
        <w:rPr>
          <w:b/>
          <w:sz w:val="25"/>
        </w:rPr>
      </w:pPr>
    </w:p>
    <w:p w:rsidR="00D05172" w:rsidRDefault="00CB7523">
      <w:pPr>
        <w:pStyle w:val="ListParagraph"/>
        <w:numPr>
          <w:ilvl w:val="1"/>
          <w:numId w:val="9"/>
        </w:numPr>
        <w:tabs>
          <w:tab w:val="left" w:pos="1541"/>
        </w:tabs>
        <w:ind w:hanging="361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Returning</w:t>
      </w:r>
    </w:p>
    <w:p w:rsidR="00D05172" w:rsidRDefault="00D05172">
      <w:pPr>
        <w:pStyle w:val="BodyText"/>
        <w:spacing w:before="1"/>
        <w:rPr>
          <w:b/>
          <w:sz w:val="26"/>
        </w:rPr>
      </w:pPr>
    </w:p>
    <w:p w:rsidR="00D05172" w:rsidRDefault="00CB7523">
      <w:pPr>
        <w:pStyle w:val="ListParagraph"/>
        <w:numPr>
          <w:ilvl w:val="1"/>
          <w:numId w:val="9"/>
        </w:numPr>
        <w:tabs>
          <w:tab w:val="left" w:pos="1541"/>
        </w:tabs>
        <w:ind w:hanging="361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color w:val="FFFFFF" w:themeColor="background1"/>
          <w:spacing w:val="-1"/>
          <w:sz w:val="10"/>
          <w:lang w:val="en-IN"/>
        </w:rPr>
        <w:t xml:space="preserve"> i</w:t>
      </w:r>
      <w:r>
        <w:rPr>
          <w:b/>
          <w:sz w:val="28"/>
        </w:rPr>
        <w:t>Throwing</w:t>
      </w:r>
    </w:p>
    <w:p w:rsidR="00D05172" w:rsidRDefault="00D05172">
      <w:pPr>
        <w:pStyle w:val="BodyText"/>
        <w:spacing w:before="10"/>
        <w:rPr>
          <w:b/>
          <w:sz w:val="25"/>
        </w:rPr>
      </w:pPr>
    </w:p>
    <w:p w:rsidR="00D05172" w:rsidRDefault="00CB7523">
      <w:pPr>
        <w:pStyle w:val="ListParagraph"/>
        <w:numPr>
          <w:ilvl w:val="1"/>
          <w:numId w:val="9"/>
        </w:numPr>
        <w:tabs>
          <w:tab w:val="left" w:pos="1541"/>
        </w:tabs>
        <w:ind w:hanging="361"/>
        <w:rPr>
          <w:b/>
          <w:sz w:val="28"/>
        </w:rPr>
      </w:pPr>
      <w:r>
        <w:rPr>
          <w:b/>
          <w:sz w:val="28"/>
        </w:rPr>
        <w:t>Around</w:t>
      </w:r>
    </w:p>
    <w:p w:rsidR="00D05172" w:rsidRDefault="00D05172">
      <w:pPr>
        <w:pStyle w:val="BodyText"/>
        <w:rPr>
          <w:b/>
          <w:sz w:val="32"/>
        </w:rPr>
      </w:pPr>
    </w:p>
    <w:p w:rsidR="00D05172" w:rsidRDefault="00D05172">
      <w:pPr>
        <w:pStyle w:val="BodyText"/>
        <w:spacing w:before="5"/>
        <w:rPr>
          <w:b/>
          <w:sz w:val="39"/>
        </w:rPr>
      </w:pPr>
    </w:p>
    <w:p w:rsidR="00D05172" w:rsidRDefault="00CB7523">
      <w:pPr>
        <w:pStyle w:val="BodyText"/>
        <w:spacing w:line="256" w:lineRule="auto"/>
        <w:ind w:left="100" w:right="958"/>
      </w:pPr>
      <w:r>
        <w:rPr>
          <w:b/>
        </w:rPr>
        <w:t>Pointcut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expression</w:t>
      </w:r>
      <w:r>
        <w:rPr>
          <w:color w:val="FFFFFF" w:themeColor="background1"/>
          <w:sz w:val="10"/>
          <w:lang w:val="en-IN"/>
        </w:rPr>
        <w:t xml:space="preserve"> i</w:t>
      </w:r>
      <w:r>
        <w:t>tells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program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where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advice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needed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get</w:t>
      </w:r>
      <w:r>
        <w:rPr>
          <w:color w:val="FFFFFF" w:themeColor="background1"/>
          <w:sz w:val="10"/>
          <w:lang w:val="en-IN"/>
        </w:rPr>
        <w:t xml:space="preserve"> i</w:t>
      </w:r>
      <w:r>
        <w:t>executed.</w:t>
      </w:r>
    </w:p>
    <w:p w:rsidR="00D05172" w:rsidRDefault="00CB7523">
      <w:pPr>
        <w:pStyle w:val="BodyText"/>
        <w:spacing w:before="166"/>
        <w:ind w:left="100"/>
      </w:pPr>
      <w:r>
        <w:t>Syntax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pointcut</w:t>
      </w:r>
      <w:r>
        <w:rPr>
          <w:color w:val="FFFFFF" w:themeColor="background1"/>
          <w:sz w:val="10"/>
          <w:lang w:val="en-IN"/>
        </w:rPr>
        <w:t xml:space="preserve"> i</w:t>
      </w:r>
      <w:r>
        <w:t>expression</w:t>
      </w:r>
      <w:r>
        <w:rPr>
          <w:color w:val="FFFFFF" w:themeColor="background1"/>
          <w:sz w:val="10"/>
          <w:lang w:val="en-IN"/>
        </w:rPr>
        <w:t xml:space="preserve"> i</w:t>
      </w:r>
      <w:r>
        <w:t>is:</w:t>
      </w: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spacing w:before="4"/>
        <w:rPr>
          <w:sz w:val="26"/>
        </w:rPr>
      </w:pPr>
    </w:p>
    <w:p w:rsidR="00D05172" w:rsidRDefault="003434FB">
      <w:pPr>
        <w:pStyle w:val="BodyText"/>
        <w:ind w:left="-4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476.4pt;height:100pt;mso-position-horizontal-relative:char;mso-position-vertical-relative:line" coordsize="95,20002">
            <v:shape id="_x0000_s1048" style="position:absolute;width:95;height:19" coordorigin="10,10" coordsize="9509,1980" path="m9188,10l340,10r-76,8l194,43,133,82,82,133,43,194,18,264r-8,76l10,1660r8,75l43,1805r39,61l133,1917r61,39l264,1981r76,9l9188,1990r76,-9l9334,1956r61,-39l9446,1866r39,-61l9510,1735r8,-75l9518,340r-8,-76l9485,194r-39,-61l9395,82,9334,43,9264,18r-76,-8xe" fillcolor="#5b9bd4" stroked="f">
              <v:path arrowok="t"/>
            </v:shape>
            <v:shape id="_x0000_s1049" style="position:absolute;width:95;height:19" coordorigin="10,10" coordsize="9509,1980" path="m10,340r8,-76l43,194,82,133,133,82,194,43,264,18r76,-8l9188,10r76,8l9334,43r61,39l9446,133r39,61l9510,264r8,76l9518,1660r-8,75l9485,1805r-39,61l9395,1917r-61,39l9264,1981r-76,9l340,1990r-76,-9l194,1956r-61,-39l82,1866,43,1805,18,1735r-8,-75l10,340xe" filled="f" strokecolor="#41709c" strokeweight=".96pt">
              <v:path arrowok="t"/>
            </v:shape>
            <v:shape id="_x0000_s1050" type="#_x0000_t202" style="position:absolute;left:4;top:4;width:86;height:11" strokeweight=".48pt">
              <v:textbox inset="0,0,0,0">
                <w:txbxContent>
                  <w:p w:rsidR="00CB7523" w:rsidRDefault="00CB7523">
                    <w:pPr>
                      <w:spacing w:before="73" w:line="256" w:lineRule="auto"/>
                      <w:ind w:left="144" w:right="1305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execution(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&lt;modifiers&gt;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&lt;return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type&gt;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&lt;class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name&gt;,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&lt;method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name&gt;(parameters))</w:t>
                    </w:r>
                  </w:p>
                </w:txbxContent>
              </v:textbox>
            </v:shape>
            <w10:anchorlock/>
          </v:group>
        </w:pict>
      </w:r>
    </w:p>
    <w:p w:rsidR="00D05172" w:rsidRDefault="00D05172">
      <w:pPr>
        <w:pStyle w:val="BodyText"/>
        <w:rPr>
          <w:sz w:val="30"/>
        </w:rPr>
      </w:pPr>
    </w:p>
    <w:p w:rsidR="00D05172" w:rsidRDefault="00CB7523">
      <w:pPr>
        <w:spacing w:before="261"/>
        <w:ind w:right="356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3.2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Pointcut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expression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syntax</w:t>
      </w:r>
    </w:p>
    <w:p w:rsidR="00D05172" w:rsidRDefault="00D05172">
      <w:pPr>
        <w:jc w:val="center"/>
        <w:rPr>
          <w:sz w:val="24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7"/>
        </w:numPr>
        <w:tabs>
          <w:tab w:val="left" w:pos="523"/>
        </w:tabs>
        <w:spacing w:before="75"/>
      </w:pPr>
      <w:bookmarkStart w:id="17" w:name="_bookmark16"/>
      <w:bookmarkEnd w:id="17"/>
      <w:r>
        <w:lastRenderedPageBreak/>
        <w:t>Persistence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Layer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7"/>
        <w:jc w:val="both"/>
      </w:pP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persistence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works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mediator</w:t>
      </w:r>
      <w:r>
        <w:rPr>
          <w:color w:val="FFFFFF" w:themeColor="background1"/>
          <w:sz w:val="10"/>
          <w:lang w:val="en-IN"/>
        </w:rPr>
        <w:t xml:space="preserve"> i</w:t>
      </w:r>
      <w:r>
        <w:t>between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service</w:t>
      </w:r>
      <w:r>
        <w:rPr>
          <w:color w:val="FFFFFF" w:themeColor="background1"/>
          <w:sz w:val="10"/>
          <w:lang w:val="en-IN"/>
        </w:rPr>
        <w:t xml:space="preserve"> i</w:t>
      </w:r>
      <w:r>
        <w:t>layer.</w:t>
      </w:r>
      <w:r>
        <w:rPr>
          <w:color w:val="FFFFFF" w:themeColor="background1"/>
          <w:sz w:val="10"/>
          <w:lang w:val="en-IN"/>
        </w:rPr>
        <w:t xml:space="preserve"> i</w:t>
      </w:r>
      <w:r>
        <w:t>Service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gives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persistence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layer,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persistence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performs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uses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perform</w:t>
      </w:r>
      <w:r>
        <w:rPr>
          <w:color w:val="FFFFFF" w:themeColor="background1"/>
          <w:sz w:val="10"/>
          <w:lang w:val="en-IN"/>
        </w:rPr>
        <w:t xml:space="preserve"> i</w:t>
      </w:r>
      <w:r>
        <w:t>tasks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returns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results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service</w:t>
      </w:r>
      <w:r>
        <w:rPr>
          <w:color w:val="FFFFFF" w:themeColor="background1"/>
          <w:sz w:val="10"/>
          <w:lang w:val="en-IN"/>
        </w:rPr>
        <w:t xml:space="preserve"> i</w:t>
      </w:r>
      <w:r>
        <w:t>layer.</w:t>
      </w:r>
      <w:r>
        <w:rPr>
          <w:color w:val="FFFFFF" w:themeColor="background1"/>
          <w:sz w:val="10"/>
          <w:lang w:val="en-IN"/>
        </w:rPr>
        <w:t xml:space="preserve"> i</w:t>
      </w:r>
      <w:r>
        <w:t>(Basically</w:t>
      </w:r>
      <w:r>
        <w:rPr>
          <w:color w:val="FFFFFF" w:themeColor="background1"/>
          <w:sz w:val="10"/>
          <w:lang w:val="en-IN"/>
        </w:rPr>
        <w:t xml:space="preserve"> i</w:t>
      </w:r>
      <w:r>
        <w:t>persistence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contains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interact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database).</w:t>
      </w:r>
    </w:p>
    <w:p w:rsidR="00D05172" w:rsidRDefault="00CB7523">
      <w:pPr>
        <w:pStyle w:val="BodyText"/>
        <w:spacing w:before="159"/>
        <w:ind w:left="100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develop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layer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ORM.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9"/>
        <w:rPr>
          <w:sz w:val="30"/>
        </w:rPr>
      </w:pPr>
    </w:p>
    <w:p w:rsidR="00D05172" w:rsidRDefault="00CB7523">
      <w:pPr>
        <w:ind w:left="100"/>
        <w:jc w:val="both"/>
        <w:rPr>
          <w:b/>
          <w:sz w:val="28"/>
        </w:rPr>
      </w:pPr>
      <w:r>
        <w:rPr>
          <w:b/>
          <w:sz w:val="28"/>
          <w:u w:val="thick"/>
        </w:rPr>
        <w:t>Object</w:t>
      </w:r>
      <w:r>
        <w:rPr>
          <w:b/>
          <w:color w:val="FFFFFF" w:themeColor="background1"/>
          <w:sz w:val="10"/>
          <w:u w:val="thick"/>
          <w:lang w:val="en-IN"/>
        </w:rPr>
        <w:t xml:space="preserve"> i</w:t>
      </w:r>
      <w:r>
        <w:rPr>
          <w:b/>
          <w:sz w:val="28"/>
          <w:u w:val="thick"/>
        </w:rPr>
        <w:t>Relational</w:t>
      </w:r>
      <w:r>
        <w:rPr>
          <w:b/>
          <w:color w:val="FFFFFF" w:themeColor="background1"/>
          <w:sz w:val="10"/>
          <w:u w:val="thick"/>
          <w:lang w:val="en-IN"/>
        </w:rPr>
        <w:t xml:space="preserve"> i</w:t>
      </w:r>
      <w:r>
        <w:rPr>
          <w:b/>
          <w:sz w:val="28"/>
          <w:u w:val="thick"/>
        </w:rPr>
        <w:t>Mapping</w:t>
      </w:r>
      <w:r>
        <w:rPr>
          <w:b/>
          <w:color w:val="FFFFFF" w:themeColor="background1"/>
          <w:sz w:val="10"/>
          <w:u w:val="thick"/>
          <w:lang w:val="en-IN"/>
        </w:rPr>
        <w:t xml:space="preserve"> i</w:t>
      </w:r>
      <w:r>
        <w:rPr>
          <w:b/>
          <w:sz w:val="28"/>
          <w:u w:val="thick"/>
        </w:rPr>
        <w:t>(ORM)</w:t>
      </w:r>
    </w:p>
    <w:p w:rsidR="00D05172" w:rsidRDefault="00CB7523">
      <w:pPr>
        <w:pStyle w:val="BodyText"/>
        <w:spacing w:before="179"/>
        <w:ind w:left="100"/>
        <w:jc w:val="both"/>
      </w:pP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method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mapping</w:t>
      </w:r>
      <w:r>
        <w:rPr>
          <w:color w:val="FFFFFF" w:themeColor="background1"/>
          <w:sz w:val="10"/>
          <w:lang w:val="en-IN"/>
        </w:rPr>
        <w:t xml:space="preserve"> i</w:t>
      </w:r>
      <w:r>
        <w:t>object</w:t>
      </w:r>
      <w:r>
        <w:rPr>
          <w:color w:val="FFFFFF" w:themeColor="background1"/>
          <w:sz w:val="10"/>
          <w:lang w:val="en-IN"/>
        </w:rPr>
        <w:t xml:space="preserve"> i</w:t>
      </w:r>
      <w:r>
        <w:t>model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relational</w:t>
      </w:r>
      <w:r>
        <w:rPr>
          <w:color w:val="FFFFFF" w:themeColor="background1"/>
          <w:sz w:val="10"/>
          <w:lang w:val="en-IN"/>
        </w:rPr>
        <w:t xml:space="preserve"> i</w:t>
      </w:r>
      <w:r>
        <w:t>model.</w:t>
      </w:r>
    </w:p>
    <w:p w:rsidR="00D05172" w:rsidRDefault="00CB7523">
      <w:pPr>
        <w:pStyle w:val="ListParagraph"/>
        <w:numPr>
          <w:ilvl w:val="0"/>
          <w:numId w:val="10"/>
        </w:numPr>
        <w:tabs>
          <w:tab w:val="left" w:pos="1614"/>
          <w:tab w:val="left" w:pos="1615"/>
        </w:tabs>
        <w:spacing w:before="186"/>
        <w:ind w:hanging="361"/>
        <w:rPr>
          <w:sz w:val="28"/>
        </w:rPr>
      </w:pP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maps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java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tables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rPr>
          <w:sz w:val="28"/>
        </w:rPr>
        <w:t>database.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0"/>
        </w:numPr>
        <w:tabs>
          <w:tab w:val="left" w:pos="1614"/>
          <w:tab w:val="left" w:pos="1615"/>
        </w:tabs>
        <w:ind w:hanging="361"/>
        <w:rPr>
          <w:sz w:val="28"/>
        </w:rPr>
      </w:pPr>
      <w:r>
        <w:rPr>
          <w:sz w:val="28"/>
        </w:rPr>
        <w:t>Instance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variables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coloumn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table.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0"/>
        </w:numPr>
        <w:tabs>
          <w:tab w:val="left" w:pos="1614"/>
          <w:tab w:val="left" w:pos="1615"/>
        </w:tabs>
        <w:ind w:hanging="361"/>
        <w:rPr>
          <w:sz w:val="28"/>
        </w:rPr>
      </w:pPr>
      <w:r>
        <w:rPr>
          <w:sz w:val="28"/>
        </w:rPr>
        <w:t>Objects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rows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pacing w:val="5"/>
          <w:sz w:val="10"/>
          <w:lang w:val="en-IN"/>
        </w:rPr>
        <w:t xml:space="preserve"> i</w:t>
      </w:r>
      <w:r>
        <w:rPr>
          <w:sz w:val="28"/>
        </w:rPr>
        <w:t>table.</w:t>
      </w:r>
    </w:p>
    <w:p w:rsidR="00D05172" w:rsidRDefault="00D05172">
      <w:pPr>
        <w:pStyle w:val="BodyText"/>
        <w:spacing w:before="7"/>
        <w:rPr>
          <w:sz w:val="27"/>
        </w:rPr>
      </w:pPr>
    </w:p>
    <w:p w:rsidR="00D05172" w:rsidRDefault="00CB7523">
      <w:pPr>
        <w:pStyle w:val="BodyText"/>
        <w:spacing w:line="259" w:lineRule="auto"/>
        <w:ind w:left="100" w:right="464"/>
        <w:jc w:val="both"/>
      </w:pP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helps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developer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not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focus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SQL</w:t>
      </w:r>
      <w:r>
        <w:rPr>
          <w:color w:val="FFFFFF" w:themeColor="background1"/>
          <w:sz w:val="10"/>
          <w:lang w:val="en-IN"/>
        </w:rPr>
        <w:t xml:space="preserve"> i</w:t>
      </w:r>
      <w:r>
        <w:t>queries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focus</w:t>
      </w:r>
      <w:r>
        <w:rPr>
          <w:color w:val="FFFFFF" w:themeColor="background1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logic.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also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independent.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vendors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provide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support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ORM.</w:t>
      </w:r>
      <w:r>
        <w:rPr>
          <w:color w:val="FFFFFF" w:themeColor="background1"/>
          <w:sz w:val="10"/>
          <w:lang w:val="en-IN"/>
        </w:rPr>
        <w:t xml:space="preserve"> i</w:t>
      </w:r>
      <w:r>
        <w:t>Hence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becomes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portable.</w:t>
      </w:r>
    </w:p>
    <w:p w:rsidR="00D05172" w:rsidRDefault="00CB7523">
      <w:pPr>
        <w:pStyle w:val="BodyText"/>
        <w:spacing w:before="160"/>
        <w:ind w:left="100"/>
        <w:jc w:val="both"/>
      </w:pP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ORM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t>JPA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3"/>
        <w:rPr>
          <w:sz w:val="30"/>
        </w:rPr>
      </w:pPr>
    </w:p>
    <w:p w:rsidR="00D05172" w:rsidRDefault="00CB7523">
      <w:pPr>
        <w:pStyle w:val="BodyText"/>
        <w:spacing w:line="259" w:lineRule="auto"/>
        <w:ind w:left="100" w:right="464"/>
        <w:jc w:val="both"/>
      </w:pPr>
      <w:r>
        <w:rPr>
          <w:b/>
        </w:rPr>
        <w:t>Java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Persistence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API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specification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provides</w:t>
      </w:r>
      <w:r>
        <w:rPr>
          <w:color w:val="FFFFFF" w:themeColor="background1"/>
          <w:sz w:val="10"/>
          <w:lang w:val="en-IN"/>
        </w:rPr>
        <w:t xml:space="preserve"> i</w:t>
      </w:r>
      <w:r>
        <w:t>standard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ORM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java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talking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helps</w:t>
      </w:r>
      <w:r>
        <w:rPr>
          <w:color w:val="FFFFFF" w:themeColor="background1"/>
          <w:sz w:val="10"/>
          <w:lang w:val="en-IN"/>
        </w:rPr>
        <w:t xml:space="preserve"> i</w:t>
      </w:r>
      <w:r>
        <w:t>in:</w:t>
      </w:r>
    </w:p>
    <w:p w:rsidR="00D05172" w:rsidRDefault="00CB7523">
      <w:pPr>
        <w:pStyle w:val="ListParagraph"/>
        <w:numPr>
          <w:ilvl w:val="0"/>
          <w:numId w:val="11"/>
        </w:numPr>
        <w:tabs>
          <w:tab w:val="left" w:pos="889"/>
          <w:tab w:val="left" w:pos="890"/>
        </w:tabs>
        <w:spacing w:before="164"/>
        <w:rPr>
          <w:sz w:val="28"/>
        </w:rPr>
      </w:pPr>
      <w:r>
        <w:rPr>
          <w:sz w:val="28"/>
        </w:rPr>
        <w:t>Mapping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pacing w:val="2"/>
          <w:sz w:val="10"/>
          <w:lang w:val="en-IN"/>
        </w:rPr>
        <w:t xml:space="preserve"> i</w:t>
      </w:r>
      <w:r>
        <w:rPr>
          <w:sz w:val="28"/>
        </w:rPr>
        <w:t>tables.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1"/>
        </w:numPr>
        <w:tabs>
          <w:tab w:val="left" w:pos="821"/>
        </w:tabs>
        <w:ind w:left="820" w:hanging="361"/>
        <w:rPr>
          <w:sz w:val="28"/>
        </w:rPr>
      </w:pPr>
      <w:r>
        <w:rPr>
          <w:sz w:val="28"/>
        </w:rPr>
        <w:t>Performing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CRUD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rPr>
          <w:sz w:val="28"/>
        </w:rPr>
        <w:t>operations.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left="820" w:right="459" w:hanging="360"/>
        <w:rPr>
          <w:sz w:val="28"/>
        </w:rPr>
      </w:pPr>
      <w:r>
        <w:rPr>
          <w:sz w:val="28"/>
        </w:rPr>
        <w:t>A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query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rPr>
          <w:sz w:val="28"/>
        </w:rPr>
        <w:t>language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fetching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known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Java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persistence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query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rPr>
          <w:sz w:val="28"/>
        </w:rPr>
        <w:t>language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(JPQL).</w:t>
      </w:r>
    </w:p>
    <w:p w:rsidR="00D05172" w:rsidRDefault="00D05172">
      <w:pPr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2"/>
          <w:numId w:val="12"/>
        </w:numPr>
        <w:tabs>
          <w:tab w:val="left" w:pos="732"/>
        </w:tabs>
        <w:spacing w:before="75"/>
      </w:pPr>
      <w:bookmarkStart w:id="18" w:name="_bookmark17"/>
      <w:bookmarkEnd w:id="18"/>
      <w:r>
        <w:lastRenderedPageBreak/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5"/>
        <w:jc w:val="both"/>
      </w:pP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@Entity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called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class.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map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tables.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JPA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provides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helpful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defining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t>[2].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follows:</w:t>
      </w:r>
    </w:p>
    <w:p w:rsidR="00D05172" w:rsidRDefault="00CB7523">
      <w:pPr>
        <w:pStyle w:val="ListParagraph"/>
        <w:numPr>
          <w:ilvl w:val="3"/>
          <w:numId w:val="12"/>
        </w:numPr>
        <w:tabs>
          <w:tab w:val="left" w:pos="955"/>
        </w:tabs>
        <w:spacing w:before="160"/>
        <w:ind w:hanging="361"/>
        <w:jc w:val="both"/>
        <w:rPr>
          <w:sz w:val="28"/>
        </w:rPr>
      </w:pPr>
      <w:r>
        <w:rPr>
          <w:b/>
          <w:sz w:val="28"/>
        </w:rPr>
        <w:t>@Entity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-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Specifies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java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[2].</w:t>
      </w:r>
    </w:p>
    <w:p w:rsidR="00D05172" w:rsidRDefault="00CB7523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2756535</wp:posOffset>
            </wp:positionH>
            <wp:positionV relativeFrom="paragraph">
              <wp:posOffset>208915</wp:posOffset>
            </wp:positionV>
            <wp:extent cx="2802255" cy="11525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03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172" w:rsidRDefault="00CB7523">
      <w:pPr>
        <w:ind w:left="2393" w:right="1899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3.3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@Entity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annotation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[2]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3"/>
          <w:numId w:val="12"/>
        </w:numPr>
        <w:tabs>
          <w:tab w:val="left" w:pos="955"/>
        </w:tabs>
        <w:ind w:right="460"/>
        <w:jc w:val="both"/>
        <w:rPr>
          <w:sz w:val="28"/>
        </w:rPr>
      </w:pPr>
      <w:r>
        <w:rPr>
          <w:b/>
          <w:sz w:val="28"/>
        </w:rPr>
        <w:t>@Id</w:t>
      </w:r>
      <w:r>
        <w:rPr>
          <w:b/>
          <w:color w:val="FFFFFF" w:themeColor="background1"/>
          <w:spacing w:val="-15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Just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rPr>
          <w:sz w:val="28"/>
        </w:rPr>
        <w:t>like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primary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rPr>
          <w:sz w:val="28"/>
        </w:rPr>
        <w:t>key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database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table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rPr>
          <w:sz w:val="28"/>
        </w:rPr>
        <w:t>every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rPr>
          <w:sz w:val="28"/>
        </w:rPr>
        <w:t>entity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rPr>
          <w:sz w:val="28"/>
        </w:rPr>
        <w:t>should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also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attribute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uniquely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identified.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attribute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mapped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primary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key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table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database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rPr>
          <w:sz w:val="28"/>
        </w:rPr>
        <w:t>[2].</w:t>
      </w:r>
    </w:p>
    <w:p w:rsidR="00D05172" w:rsidRDefault="00CB7523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2099945</wp:posOffset>
            </wp:positionH>
            <wp:positionV relativeFrom="paragraph">
              <wp:posOffset>208280</wp:posOffset>
            </wp:positionV>
            <wp:extent cx="4104005" cy="196215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06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172" w:rsidRDefault="00CB7523">
      <w:pPr>
        <w:ind w:left="2396" w:right="1899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3.4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@Id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annotation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[2]</w:t>
      </w:r>
    </w:p>
    <w:p w:rsidR="00D05172" w:rsidRDefault="00D05172">
      <w:pPr>
        <w:pStyle w:val="BodyText"/>
        <w:rPr>
          <w:sz w:val="26"/>
        </w:rPr>
      </w:pPr>
    </w:p>
    <w:p w:rsidR="00D05172" w:rsidRDefault="00CB7523">
      <w:pPr>
        <w:pStyle w:val="ListParagraph"/>
        <w:numPr>
          <w:ilvl w:val="3"/>
          <w:numId w:val="12"/>
        </w:numPr>
        <w:tabs>
          <w:tab w:val="left" w:pos="955"/>
        </w:tabs>
        <w:spacing w:before="230"/>
        <w:ind w:right="454"/>
        <w:jc w:val="both"/>
        <w:rPr>
          <w:sz w:val="28"/>
        </w:rPr>
      </w:pPr>
      <w:r>
        <w:rPr>
          <w:b/>
          <w:sz w:val="28"/>
        </w:rPr>
        <w:t>@Table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specifies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table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mapped.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only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needed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table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name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[2].</w:t>
      </w:r>
    </w:p>
    <w:p w:rsidR="00D05172" w:rsidRDefault="00D05172">
      <w:pPr>
        <w:jc w:val="both"/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BodyText"/>
        <w:ind w:left="26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80715" cy="132397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19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72" w:rsidRDefault="00CB7523">
      <w:pPr>
        <w:spacing w:before="7"/>
        <w:ind w:left="2393" w:right="1899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3.5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@Table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annotation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[2]</w:t>
      </w:r>
    </w:p>
    <w:p w:rsidR="00D05172" w:rsidRDefault="00D05172">
      <w:pPr>
        <w:pStyle w:val="BodyText"/>
        <w:rPr>
          <w:sz w:val="26"/>
        </w:rPr>
      </w:pPr>
    </w:p>
    <w:p w:rsidR="00D05172" w:rsidRDefault="00D05172">
      <w:pPr>
        <w:pStyle w:val="BodyText"/>
        <w:rPr>
          <w:sz w:val="26"/>
        </w:rPr>
      </w:pPr>
    </w:p>
    <w:p w:rsidR="00D05172" w:rsidRDefault="00D05172">
      <w:pPr>
        <w:pStyle w:val="BodyText"/>
        <w:rPr>
          <w:sz w:val="24"/>
        </w:rPr>
      </w:pPr>
    </w:p>
    <w:p w:rsidR="00D05172" w:rsidRDefault="00CB7523">
      <w:pPr>
        <w:pStyle w:val="ListParagraph"/>
        <w:numPr>
          <w:ilvl w:val="3"/>
          <w:numId w:val="12"/>
        </w:numPr>
        <w:tabs>
          <w:tab w:val="left" w:pos="955"/>
        </w:tabs>
        <w:ind w:right="457"/>
        <w:jc w:val="both"/>
        <w:rPr>
          <w:sz w:val="28"/>
        </w:rPr>
      </w:pPr>
      <w:r>
        <w:rPr>
          <w:b/>
          <w:sz w:val="28"/>
        </w:rPr>
        <w:t>@Column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-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specifies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column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name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attribute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needs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mapped.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only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attribute’s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name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needed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table’s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column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name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attribute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[2].</w:t>
      </w: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CB7523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1518920</wp:posOffset>
            </wp:positionH>
            <wp:positionV relativeFrom="paragraph">
              <wp:posOffset>180340</wp:posOffset>
            </wp:positionV>
            <wp:extent cx="5271770" cy="218948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60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172" w:rsidRDefault="00CB7523">
      <w:pPr>
        <w:ind w:left="2393" w:right="1899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3.6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@Column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annotation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[2]</w:t>
      </w:r>
    </w:p>
    <w:p w:rsidR="00D05172" w:rsidRDefault="00D05172">
      <w:pPr>
        <w:pStyle w:val="BodyText"/>
        <w:rPr>
          <w:sz w:val="26"/>
        </w:rPr>
      </w:pPr>
    </w:p>
    <w:p w:rsidR="00D05172" w:rsidRDefault="00D05172">
      <w:pPr>
        <w:pStyle w:val="BodyText"/>
        <w:rPr>
          <w:sz w:val="26"/>
        </w:rPr>
      </w:pPr>
    </w:p>
    <w:p w:rsidR="00D05172" w:rsidRDefault="00D05172">
      <w:pPr>
        <w:pStyle w:val="BodyText"/>
        <w:spacing w:before="4"/>
        <w:rPr>
          <w:sz w:val="36"/>
        </w:rPr>
      </w:pPr>
    </w:p>
    <w:p w:rsidR="00D05172" w:rsidRDefault="00CB7523">
      <w:pPr>
        <w:pStyle w:val="ListParagraph"/>
        <w:numPr>
          <w:ilvl w:val="3"/>
          <w:numId w:val="12"/>
        </w:numPr>
        <w:tabs>
          <w:tab w:val="left" w:pos="955"/>
        </w:tabs>
        <w:ind w:right="458"/>
        <w:jc w:val="both"/>
        <w:rPr>
          <w:sz w:val="28"/>
        </w:rPr>
      </w:pPr>
      <w:r>
        <w:rPr>
          <w:b/>
          <w:sz w:val="28"/>
        </w:rPr>
        <w:t>@Enumerated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persist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enum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reference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EnumType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tell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how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enum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value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should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saved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[2].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EnumType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two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possible</w:t>
      </w:r>
      <w:r>
        <w:rPr>
          <w:color w:val="FFFFFF" w:themeColor="background1"/>
          <w:spacing w:val="-32"/>
          <w:sz w:val="10"/>
          <w:lang w:val="en-IN"/>
        </w:rPr>
        <w:t xml:space="preserve"> i</w:t>
      </w:r>
      <w:r>
        <w:rPr>
          <w:sz w:val="28"/>
        </w:rPr>
        <w:t>values:</w:t>
      </w:r>
    </w:p>
    <w:p w:rsidR="00D05172" w:rsidRDefault="00D05172">
      <w:pPr>
        <w:pStyle w:val="BodyText"/>
        <w:spacing w:before="5"/>
        <w:rPr>
          <w:sz w:val="29"/>
        </w:rPr>
      </w:pPr>
    </w:p>
    <w:p w:rsidR="00D05172" w:rsidRDefault="00CB7523">
      <w:pPr>
        <w:pStyle w:val="ListParagraph"/>
        <w:numPr>
          <w:ilvl w:val="4"/>
          <w:numId w:val="12"/>
        </w:numPr>
        <w:tabs>
          <w:tab w:val="left" w:pos="1675"/>
        </w:tabs>
        <w:spacing w:line="223" w:lineRule="auto"/>
        <w:ind w:right="457"/>
        <w:rPr>
          <w:sz w:val="28"/>
        </w:rPr>
      </w:pPr>
      <w:r>
        <w:rPr>
          <w:b/>
          <w:sz w:val="28"/>
        </w:rPr>
        <w:t>@Enumerated(EnumType.String)</w:t>
      </w:r>
      <w:r>
        <w:rPr>
          <w:b/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specifies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that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rPr>
          <w:sz w:val="28"/>
        </w:rPr>
        <w:t>enum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rPr>
          <w:sz w:val="28"/>
        </w:rPr>
        <w:t>will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rPr>
          <w:sz w:val="28"/>
        </w:rPr>
        <w:t>be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rPr>
          <w:sz w:val="28"/>
        </w:rPr>
        <w:t>saved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value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database.</w:t>
      </w:r>
    </w:p>
    <w:p w:rsidR="00D05172" w:rsidRDefault="00D05172">
      <w:pPr>
        <w:spacing w:line="223" w:lineRule="auto"/>
        <w:rPr>
          <w:sz w:val="28"/>
        </w:rPr>
        <w:sectPr w:rsidR="00D05172">
          <w:pgSz w:w="12240" w:h="15840"/>
          <w:pgMar w:top="144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ListParagraph"/>
        <w:numPr>
          <w:ilvl w:val="4"/>
          <w:numId w:val="12"/>
        </w:numPr>
        <w:tabs>
          <w:tab w:val="left" w:pos="1675"/>
        </w:tabs>
        <w:spacing w:before="90" w:line="223" w:lineRule="auto"/>
        <w:ind w:right="459"/>
        <w:rPr>
          <w:sz w:val="28"/>
        </w:rPr>
      </w:pPr>
      <w:r>
        <w:rPr>
          <w:b/>
          <w:sz w:val="28"/>
        </w:rPr>
        <w:lastRenderedPageBreak/>
        <w:t>@Enumarated(EnumType.Ordinal)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specifies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enum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value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saved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integer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database.</w:t>
      </w:r>
    </w:p>
    <w:p w:rsidR="00D05172" w:rsidRDefault="00D05172">
      <w:pPr>
        <w:pStyle w:val="BodyText"/>
        <w:rPr>
          <w:sz w:val="20"/>
        </w:rPr>
      </w:pPr>
    </w:p>
    <w:p w:rsidR="00D05172" w:rsidRDefault="00CB7523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5973445" cy="51339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172" w:rsidRDefault="00CB7523">
      <w:pPr>
        <w:spacing w:before="111"/>
        <w:ind w:right="355"/>
        <w:jc w:val="center"/>
        <w:rPr>
          <w:sz w:val="24"/>
        </w:rPr>
      </w:pPr>
      <w:r>
        <w:rPr>
          <w:b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3.7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@Enumerated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annotation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4"/>
        </w:rPr>
        <w:t>[2]</w:t>
      </w:r>
    </w:p>
    <w:p w:rsidR="00D05172" w:rsidRDefault="00D05172">
      <w:pPr>
        <w:jc w:val="center"/>
        <w:rPr>
          <w:sz w:val="24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2"/>
          <w:numId w:val="12"/>
        </w:numPr>
        <w:tabs>
          <w:tab w:val="left" w:pos="732"/>
        </w:tabs>
        <w:spacing w:before="75"/>
      </w:pPr>
      <w:bookmarkStart w:id="19" w:name="_bookmark18"/>
      <w:bookmarkEnd w:id="19"/>
      <w:r>
        <w:lastRenderedPageBreak/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3" w:firstLine="139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real</w:t>
      </w:r>
      <w:r>
        <w:rPr>
          <w:color w:val="FFFFFF" w:themeColor="background1"/>
          <w:sz w:val="10"/>
          <w:lang w:val="en-IN"/>
        </w:rPr>
        <w:t xml:space="preserve"> i</w:t>
      </w:r>
      <w:r>
        <w:t>life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multiple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repository</w:t>
      </w:r>
      <w:r>
        <w:rPr>
          <w:color w:val="FFFFFF" w:themeColor="background1"/>
          <w:sz w:val="10"/>
          <w:lang w:val="en-IN"/>
        </w:rPr>
        <w:t xml:space="preserve"> i</w:t>
      </w:r>
      <w:r>
        <w:t>classes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performing</w:t>
      </w:r>
      <w:r>
        <w:rPr>
          <w:color w:val="FFFFFF" w:themeColor="background1"/>
          <w:sz w:val="10"/>
          <w:lang w:val="en-IN"/>
        </w:rPr>
        <w:t xml:space="preserve"> i</w:t>
      </w:r>
      <w:r>
        <w:t>nominal</w:t>
      </w:r>
      <w:r>
        <w:rPr>
          <w:color w:val="FFFFFF" w:themeColor="background1"/>
          <w:sz w:val="10"/>
          <w:lang w:val="en-IN"/>
        </w:rPr>
        <w:t xml:space="preserve"> i</w:t>
      </w:r>
      <w:r>
        <w:t>crud</w:t>
      </w:r>
      <w:r>
        <w:rPr>
          <w:color w:val="FFFFFF" w:themeColor="background1"/>
          <w:sz w:val="10"/>
          <w:lang w:val="en-IN"/>
        </w:rPr>
        <w:t xml:space="preserve"> i</w:t>
      </w:r>
      <w:r>
        <w:t>operations.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means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developer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rewrite</w:t>
      </w:r>
      <w:r>
        <w:rPr>
          <w:color w:val="FFFFFF" w:themeColor="background1"/>
          <w:sz w:val="10"/>
          <w:lang w:val="en-IN"/>
        </w:rPr>
        <w:t xml:space="preserve"> i</w:t>
      </w:r>
      <w:r>
        <w:t>same</w:t>
      </w:r>
      <w:r>
        <w:rPr>
          <w:color w:val="FFFFFF" w:themeColor="background1"/>
          <w:sz w:val="10"/>
          <w:lang w:val="en-IN"/>
        </w:rPr>
        <w:t xml:space="preserve"> i</w:t>
      </w:r>
      <w:r>
        <w:t>repetitive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again,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process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very</w:t>
      </w:r>
      <w:r>
        <w:rPr>
          <w:color w:val="FFFFFF" w:themeColor="background1"/>
          <w:sz w:val="10"/>
          <w:lang w:val="en-IN"/>
        </w:rPr>
        <w:t xml:space="preserve"> i</w:t>
      </w:r>
      <w:r>
        <w:t>time</w:t>
      </w:r>
      <w:r>
        <w:rPr>
          <w:color w:val="FFFFFF" w:themeColor="background1"/>
          <w:sz w:val="10"/>
          <w:lang w:val="en-IN"/>
        </w:rPr>
        <w:t xml:space="preserve"> i</w:t>
      </w:r>
      <w:r>
        <w:t>consuming.</w:t>
      </w:r>
    </w:p>
    <w:p w:rsidR="00D05172" w:rsidRDefault="00CB7523">
      <w:pPr>
        <w:pStyle w:val="BodyText"/>
        <w:spacing w:before="159" w:line="259" w:lineRule="auto"/>
        <w:ind w:left="100" w:right="456"/>
        <w:jc w:val="both"/>
      </w:pPr>
      <w:r>
        <w:t>So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gives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t>utilizing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no</w:t>
      </w:r>
      <w:r>
        <w:rPr>
          <w:color w:val="FFFFFF" w:themeColor="background1"/>
          <w:sz w:val="10"/>
          <w:lang w:val="en-IN"/>
        </w:rPr>
        <w:t xml:space="preserve"> i</w:t>
      </w:r>
      <w:r>
        <w:t>compelling</w:t>
      </w:r>
      <w:r>
        <w:rPr>
          <w:color w:val="FFFFFF" w:themeColor="background1"/>
          <w:sz w:val="10"/>
          <w:lang w:val="en-IN"/>
        </w:rPr>
        <w:t xml:space="preserve"> i</w:t>
      </w:r>
      <w:r>
        <w:t>reason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compose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similar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dreary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again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perform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procedure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database.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system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known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Data.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gives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repositories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interfaces</w:t>
      </w:r>
      <w:r>
        <w:rPr>
          <w:color w:val="FFFFFF" w:themeColor="background1"/>
          <w:sz w:val="10"/>
          <w:lang w:val="en-IN"/>
        </w:rPr>
        <w:t xml:space="preserve"> i</w:t>
      </w:r>
      <w:r>
        <w:t>related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element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gives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techniques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perform</w:t>
      </w:r>
      <w:r>
        <w:rPr>
          <w:color w:val="FFFFFF" w:themeColor="background1"/>
          <w:sz w:val="10"/>
          <w:lang w:val="en-IN"/>
        </w:rPr>
        <w:t xml:space="preserve"> i</w:t>
      </w:r>
      <w:r>
        <w:t>crud</w:t>
      </w:r>
      <w:r>
        <w:rPr>
          <w:color w:val="FFFFFF" w:themeColor="background1"/>
          <w:sz w:val="10"/>
          <w:lang w:val="en-IN"/>
        </w:rPr>
        <w:t xml:space="preserve"> i</w:t>
      </w:r>
      <w:r>
        <w:t>activities.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utilize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own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repository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expand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repositories.</w:t>
      </w:r>
      <w:r>
        <w:rPr>
          <w:color w:val="FFFFFF" w:themeColor="background1"/>
          <w:sz w:val="10"/>
          <w:lang w:val="en-IN"/>
        </w:rPr>
        <w:t xml:space="preserve"> i</w:t>
      </w:r>
      <w:r>
        <w:t>Allow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take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look</w:t>
      </w:r>
      <w:r>
        <w:rPr>
          <w:color w:val="FFFFFF" w:themeColor="background1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example.</w:t>
      </w:r>
    </w:p>
    <w:p w:rsidR="00D05172" w:rsidRDefault="00CB7523">
      <w:pPr>
        <w:pStyle w:val="BodyText"/>
        <w:spacing w:before="158"/>
        <w:ind w:left="100"/>
        <w:jc w:val="both"/>
      </w:pPr>
      <w:r>
        <w:t>Consider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studentRepository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Student</w:t>
      </w:r>
      <w:r>
        <w:rPr>
          <w:color w:val="FFFFFF" w:themeColor="background1"/>
          <w:sz w:val="10"/>
          <w:lang w:val="en-IN"/>
        </w:rPr>
        <w:t xml:space="preserve"> i</w:t>
      </w:r>
      <w:r>
        <w:t>entity.</w:t>
      </w: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spacing w:before="3"/>
        <w:rPr>
          <w:sz w:val="12"/>
        </w:rPr>
      </w:pPr>
    </w:p>
    <w:p w:rsidR="00D05172" w:rsidRDefault="003434FB">
      <w:pPr>
        <w:ind w:right="359"/>
        <w:jc w:val="center"/>
        <w:rPr>
          <w:b/>
          <w:sz w:val="24"/>
        </w:rPr>
      </w:pPr>
      <w:r>
        <w:pict>
          <v:group id="_x0000_s1051" style="position:absolute;left:0;text-align:left;margin-left:98.5pt;margin-top:2.7pt;width:414.15pt;height:74.45pt;z-index:-251649536;mso-position-horizontal-relative:page" coordorigin="19,1" coordsize="82,11452">
            <v:shape id="_x0000_s1052" style="position:absolute;left:19;top:1;width:83;height:12" coordorigin="1980,190" coordsize="8235,1126" path="m1980,378r15,-73l2035,245r60,-40l2168,190r7859,l10100,205r59,40l10200,305r14,73l10214,1128r-14,73l10159,1261r-59,40l10027,1316r-7859,l2095,1301r-60,-40l1995,1201r-15,-73l1980,378xe" filled="f" strokecolor="#ec7c30" strokeweight=".96pt">
              <v:path arrowok="t"/>
            </v:shape>
            <v:shape id="_x0000_s1053" type="#_x0000_t202" style="position:absolute;left:22;top:3;width:77;height:9" filled="f" strokeweight=".48pt">
              <v:textbox inset="0,0,0,0">
                <w:txbxContent>
                  <w:p w:rsidR="00CB7523" w:rsidRDefault="00CB7523">
                    <w:pPr>
                      <w:spacing w:before="75" w:line="259" w:lineRule="auto"/>
                      <w:ind w:left="144" w:right="552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Public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studentRepository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extends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CrudRepository&lt;Student,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Integer&gt;</w:t>
                    </w:r>
                  </w:p>
                </w:txbxContent>
              </v:textbox>
            </v:shape>
            <w10:wrap type="topAndBottom" anchorx="page"/>
          </v:group>
        </w:pict>
      </w:r>
      <w:r w:rsidR="00CB7523">
        <w:rPr>
          <w:b/>
          <w:sz w:val="24"/>
        </w:rPr>
        <w:t>Fig</w:t>
      </w:r>
      <w:r w:rsidR="00CB7523">
        <w:rPr>
          <w:b/>
          <w:color w:val="FFFFFF" w:themeColor="background1"/>
          <w:sz w:val="10"/>
          <w:lang w:val="en-IN"/>
        </w:rPr>
        <w:t xml:space="preserve"> i</w:t>
      </w:r>
      <w:r w:rsidR="00CB7523">
        <w:rPr>
          <w:b/>
          <w:sz w:val="24"/>
        </w:rPr>
        <w:t>3.8</w:t>
      </w:r>
      <w:r w:rsidR="00CB7523">
        <w:rPr>
          <w:b/>
          <w:color w:val="FFFFFF" w:themeColor="background1"/>
          <w:sz w:val="10"/>
          <w:lang w:val="en-IN"/>
        </w:rPr>
        <w:t xml:space="preserve"> i</w:t>
      </w:r>
      <w:r w:rsidR="00CB7523">
        <w:rPr>
          <w:b/>
          <w:sz w:val="24"/>
        </w:rPr>
        <w:t>Implementation</w:t>
      </w:r>
      <w:r w:rsidR="00CB7523">
        <w:rPr>
          <w:b/>
          <w:color w:val="FFFFFF" w:themeColor="background1"/>
          <w:sz w:val="10"/>
          <w:lang w:val="en-IN"/>
        </w:rPr>
        <w:t xml:space="preserve"> i</w:t>
      </w:r>
      <w:r w:rsidR="00CB7523">
        <w:rPr>
          <w:b/>
          <w:sz w:val="24"/>
        </w:rPr>
        <w:t>of</w:t>
      </w:r>
      <w:r w:rsidR="00CB7523">
        <w:rPr>
          <w:b/>
          <w:color w:val="FFFFFF" w:themeColor="background1"/>
          <w:sz w:val="10"/>
          <w:lang w:val="en-IN"/>
        </w:rPr>
        <w:t xml:space="preserve"> i</w:t>
      </w:r>
      <w:r w:rsidR="00CB7523">
        <w:rPr>
          <w:b/>
          <w:sz w:val="24"/>
        </w:rPr>
        <w:t>spring</w:t>
      </w:r>
      <w:r w:rsidR="00CB7523">
        <w:rPr>
          <w:b/>
          <w:color w:val="FFFFFF" w:themeColor="background1"/>
          <w:sz w:val="10"/>
          <w:lang w:val="en-IN"/>
        </w:rPr>
        <w:t xml:space="preserve"> i</w:t>
      </w:r>
      <w:r w:rsidR="00CB7523">
        <w:rPr>
          <w:b/>
          <w:sz w:val="24"/>
        </w:rPr>
        <w:t>data</w:t>
      </w:r>
    </w:p>
    <w:p w:rsidR="00D05172" w:rsidRDefault="00D05172">
      <w:pPr>
        <w:pStyle w:val="BodyText"/>
        <w:rPr>
          <w:b/>
          <w:sz w:val="26"/>
        </w:rPr>
      </w:pPr>
    </w:p>
    <w:p w:rsidR="00D05172" w:rsidRDefault="00D05172">
      <w:pPr>
        <w:pStyle w:val="BodyText"/>
        <w:spacing w:before="4"/>
        <w:rPr>
          <w:b/>
          <w:sz w:val="33"/>
        </w:rPr>
      </w:pPr>
    </w:p>
    <w:p w:rsidR="00D05172" w:rsidRDefault="00CB7523">
      <w:pPr>
        <w:pStyle w:val="BodyText"/>
        <w:spacing w:line="259" w:lineRule="auto"/>
        <w:ind w:left="100" w:right="457"/>
        <w:jc w:val="both"/>
      </w:pP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above</w:t>
      </w:r>
      <w:r>
        <w:rPr>
          <w:color w:val="FFFFFF" w:themeColor="background1"/>
          <w:sz w:val="10"/>
          <w:lang w:val="en-IN"/>
        </w:rPr>
        <w:t xml:space="preserve"> i</w:t>
      </w:r>
      <w:r>
        <w:t>CrudRepository</w:t>
      </w:r>
      <w:r>
        <w:rPr>
          <w:color w:val="FFFFFF" w:themeColor="background1"/>
          <w:sz w:val="10"/>
          <w:lang w:val="en-IN"/>
        </w:rPr>
        <w:t xml:space="preserve"> i</w:t>
      </w:r>
      <w:r>
        <w:t>interface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provided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accepts</w:t>
      </w:r>
      <w:r>
        <w:rPr>
          <w:color w:val="FFFFFF" w:themeColor="background1"/>
          <w:sz w:val="10"/>
          <w:lang w:val="en-IN"/>
        </w:rPr>
        <w:t xml:space="preserve"> i</w:t>
      </w:r>
      <w:r>
        <w:t>entity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its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identifier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parameter.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provides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different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methods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perform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operations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database.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7"/>
        </w:numPr>
        <w:tabs>
          <w:tab w:val="left" w:pos="523"/>
        </w:tabs>
        <w:spacing w:before="75"/>
      </w:pPr>
      <w:bookmarkStart w:id="20" w:name="_bookmark19"/>
      <w:bookmarkEnd w:id="20"/>
      <w:r>
        <w:lastRenderedPageBreak/>
        <w:t>Controllers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Spring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3"/>
        <w:jc w:val="both"/>
      </w:pP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controllers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enterprise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add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i/>
        </w:rPr>
        <w:t>spring-webmvc</w:t>
      </w:r>
      <w:r>
        <w:rPr>
          <w:i/>
          <w:color w:val="FFFFFF" w:themeColor="background1"/>
          <w:sz w:val="10"/>
          <w:lang w:val="en-IN"/>
        </w:rPr>
        <w:t xml:space="preserve"> i</w:t>
      </w:r>
      <w:r>
        <w:t>dependency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pom.xml</w:t>
      </w:r>
      <w:r>
        <w:rPr>
          <w:color w:val="FFFFFF" w:themeColor="background1"/>
          <w:sz w:val="10"/>
          <w:lang w:val="en-IN"/>
        </w:rPr>
        <w:t xml:space="preserve"> i</w:t>
      </w:r>
      <w:r>
        <w:t>file.</w:t>
      </w:r>
      <w:r>
        <w:rPr>
          <w:color w:val="FFFFFF" w:themeColor="background1"/>
          <w:sz w:val="10"/>
          <w:lang w:val="en-IN"/>
        </w:rPr>
        <w:t xml:space="preserve"> i</w:t>
      </w:r>
      <w:r>
        <w:t>Controller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helps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managing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request</w:t>
      </w:r>
      <w:r>
        <w:rPr>
          <w:color w:val="FFFFFF" w:themeColor="background1"/>
          <w:sz w:val="10"/>
          <w:lang w:val="en-IN"/>
        </w:rPr>
        <w:t xml:space="preserve"> i</w:t>
      </w:r>
      <w:r>
        <w:t>sent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client.</w:t>
      </w:r>
      <w:r>
        <w:rPr>
          <w:color w:val="FFFFFF" w:themeColor="background1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request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received</w:t>
      </w:r>
      <w:r>
        <w:rPr>
          <w:color w:val="FFFFFF" w:themeColor="background1"/>
          <w:sz w:val="10"/>
          <w:lang w:val="en-IN"/>
        </w:rPr>
        <w:t xml:space="preserve"> i</w:t>
      </w:r>
      <w:r>
        <w:t>controller</w:t>
      </w:r>
      <w:r>
        <w:rPr>
          <w:color w:val="FFFFFF" w:themeColor="background1"/>
          <w:sz w:val="10"/>
          <w:lang w:val="en-IN"/>
        </w:rPr>
        <w:t xml:space="preserve"> i</w:t>
      </w:r>
      <w:r>
        <w:t>invokes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appropriate</w:t>
      </w:r>
      <w:r>
        <w:rPr>
          <w:color w:val="FFFFFF" w:themeColor="background1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t>logic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process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request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redirects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client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order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render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outputs</w:t>
      </w:r>
      <w:r>
        <w:rPr>
          <w:color w:val="FFFFFF" w:themeColor="background1"/>
          <w:sz w:val="10"/>
          <w:lang w:val="en-IN"/>
        </w:rPr>
        <w:t xml:space="preserve"> i</w:t>
      </w:r>
      <w:r>
        <w:t>[4].</w:t>
      </w:r>
    </w:p>
    <w:p w:rsidR="00D05172" w:rsidRDefault="00CB7523">
      <w:pPr>
        <w:pStyle w:val="BodyText"/>
        <w:spacing w:before="157" w:line="259" w:lineRule="auto"/>
        <w:ind w:left="100" w:right="456"/>
        <w:jc w:val="both"/>
      </w:pPr>
      <w: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@Controller,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means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following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controller</w:t>
      </w:r>
      <w:r>
        <w:rPr>
          <w:color w:val="FFFFFF" w:themeColor="background1"/>
          <w:sz w:val="10"/>
          <w:lang w:val="en-IN"/>
        </w:rPr>
        <w:t xml:space="preserve"> i</w:t>
      </w:r>
      <w:r>
        <w:t>class.</w:t>
      </w:r>
    </w:p>
    <w:p w:rsidR="00D05172" w:rsidRDefault="00CB7523">
      <w:pPr>
        <w:pStyle w:val="BodyText"/>
        <w:spacing w:before="162" w:line="259" w:lineRule="auto"/>
        <w:ind w:left="100" w:right="466"/>
        <w:jc w:val="both"/>
      </w:pPr>
      <w:r>
        <w:rPr>
          <w:b/>
        </w:rPr>
        <w:t>@ResponseBody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tells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handler</w:t>
      </w:r>
      <w:r>
        <w:rPr>
          <w:color w:val="FFFFFF" w:themeColor="background1"/>
          <w:sz w:val="10"/>
          <w:lang w:val="en-IN"/>
        </w:rPr>
        <w:t xml:space="preserve"> i</w:t>
      </w:r>
      <w:r>
        <w:t>methods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controller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their</w:t>
      </w:r>
      <w:r>
        <w:rPr>
          <w:color w:val="FFFFFF" w:themeColor="background1"/>
          <w:sz w:val="10"/>
          <w:lang w:val="en-IN"/>
        </w:rPr>
        <w:t xml:space="preserve"> i</w:t>
      </w:r>
      <w:r>
        <w:t>return</w:t>
      </w:r>
      <w:r>
        <w:rPr>
          <w:color w:val="FFFFFF" w:themeColor="background1"/>
          <w:sz w:val="10"/>
          <w:lang w:val="en-IN"/>
        </w:rPr>
        <w:t xml:space="preserve"> i</w:t>
      </w:r>
      <w:r>
        <w:t>values</w:t>
      </w:r>
      <w:r>
        <w:rPr>
          <w:color w:val="FFFFFF" w:themeColor="background1"/>
          <w:sz w:val="10"/>
          <w:lang w:val="en-IN"/>
        </w:rPr>
        <w:t xml:space="preserve"> i</w:t>
      </w:r>
      <w:r>
        <w:t>written</w:t>
      </w:r>
      <w:r>
        <w:rPr>
          <w:color w:val="FFFFFF" w:themeColor="background1"/>
          <w:sz w:val="10"/>
          <w:lang w:val="en-IN"/>
        </w:rPr>
        <w:t xml:space="preserve"> i</w:t>
      </w:r>
      <w:r>
        <w:t>directly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response,</w:t>
      </w:r>
      <w:r>
        <w:rPr>
          <w:color w:val="FFFFFF" w:themeColor="background1"/>
          <w:sz w:val="10"/>
          <w:lang w:val="en-IN"/>
        </w:rPr>
        <w:t xml:space="preserve"> i</w:t>
      </w:r>
      <w:r>
        <w:t>rather</w:t>
      </w:r>
      <w:r>
        <w:rPr>
          <w:color w:val="FFFFFF" w:themeColor="background1"/>
          <w:sz w:val="10"/>
          <w:lang w:val="en-IN"/>
        </w:rPr>
        <w:t xml:space="preserve"> i</w:t>
      </w:r>
      <w:r>
        <w:t>being</w:t>
      </w:r>
      <w:r>
        <w:rPr>
          <w:color w:val="FFFFFF" w:themeColor="background1"/>
          <w:sz w:val="10"/>
          <w:lang w:val="en-IN"/>
        </w:rPr>
        <w:t xml:space="preserve"> i</w:t>
      </w:r>
      <w:r>
        <w:t>carried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model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rendering.</w:t>
      </w:r>
    </w:p>
    <w:p w:rsidR="00D05172" w:rsidRDefault="00CB7523">
      <w:pPr>
        <w:spacing w:before="159"/>
        <w:ind w:left="100"/>
        <w:jc w:val="both"/>
        <w:rPr>
          <w:b/>
          <w:sz w:val="28"/>
        </w:rPr>
      </w:pPr>
      <w:r>
        <w:rPr>
          <w:sz w:val="28"/>
        </w:rPr>
        <w:t>Combination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two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@RestController.</w:t>
      </w:r>
    </w:p>
    <w:p w:rsidR="00D05172" w:rsidRDefault="00CB7523">
      <w:pPr>
        <w:pStyle w:val="BodyText"/>
        <w:spacing w:before="184" w:line="259" w:lineRule="auto"/>
        <w:ind w:left="100" w:right="463"/>
        <w:jc w:val="both"/>
      </w:pPr>
      <w:r>
        <w:t>Controller</w:t>
      </w:r>
      <w:r>
        <w:rPr>
          <w:color w:val="FFFFFF" w:themeColor="background1"/>
          <w:sz w:val="10"/>
          <w:lang w:val="en-IN"/>
        </w:rPr>
        <w:t xml:space="preserve"> i</w:t>
      </w:r>
      <w:r>
        <w:t>provides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mapping</w:t>
      </w:r>
      <w:r>
        <w:rPr>
          <w:color w:val="FFFFFF" w:themeColor="background1"/>
          <w:sz w:val="10"/>
          <w:lang w:val="en-IN"/>
        </w:rPr>
        <w:t xml:space="preserve"> i</w:t>
      </w:r>
      <w:r>
        <w:t>handler</w:t>
      </w:r>
      <w:r>
        <w:rPr>
          <w:color w:val="FFFFFF" w:themeColor="background1"/>
          <w:sz w:val="10"/>
          <w:lang w:val="en-IN"/>
        </w:rPr>
        <w:t xml:space="preserve"> i</w:t>
      </w:r>
      <w:r>
        <w:t>methods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specific</w:t>
      </w:r>
      <w:r>
        <w:rPr>
          <w:color w:val="FFFFFF" w:themeColor="background1"/>
          <w:sz w:val="10"/>
          <w:lang w:val="en-IN"/>
        </w:rPr>
        <w:t xml:space="preserve"> i</w:t>
      </w:r>
      <w:r>
        <w:t>HTTP</w:t>
      </w:r>
      <w:r>
        <w:rPr>
          <w:color w:val="FFFFFF" w:themeColor="background1"/>
          <w:sz w:val="10"/>
          <w:lang w:val="en-IN"/>
        </w:rPr>
        <w:t xml:space="preserve"> i</w:t>
      </w:r>
      <w:r>
        <w:t>requests.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discuss</w:t>
      </w:r>
      <w:r>
        <w:rPr>
          <w:color w:val="FFFFFF" w:themeColor="background1"/>
          <w:sz w:val="10"/>
          <w:lang w:val="en-IN"/>
        </w:rPr>
        <w:t xml:space="preserve"> i</w:t>
      </w:r>
      <w:r>
        <w:t>about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</w:t>
      </w:r>
      <w:r>
        <w:rPr>
          <w:color w:val="FFFFFF" w:themeColor="background1"/>
          <w:sz w:val="10"/>
          <w:lang w:val="en-IN"/>
        </w:rPr>
        <w:t xml:space="preserve"> i</w:t>
      </w:r>
      <w:r>
        <w:t>below:</w:t>
      </w:r>
    </w:p>
    <w:p w:rsidR="00D05172" w:rsidRDefault="00CB7523">
      <w:pPr>
        <w:pStyle w:val="ListParagraph"/>
        <w:numPr>
          <w:ilvl w:val="0"/>
          <w:numId w:val="13"/>
        </w:numPr>
        <w:tabs>
          <w:tab w:val="left" w:pos="954"/>
          <w:tab w:val="left" w:pos="955"/>
        </w:tabs>
        <w:spacing w:before="161"/>
        <w:ind w:right="462"/>
        <w:rPr>
          <w:sz w:val="28"/>
        </w:rPr>
      </w:pPr>
      <w:r>
        <w:rPr>
          <w:b/>
          <w:sz w:val="28"/>
        </w:rPr>
        <w:t>@GetMapping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simple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words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say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fetching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@GetMapping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used.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3"/>
        </w:numPr>
        <w:tabs>
          <w:tab w:val="left" w:pos="954"/>
          <w:tab w:val="left" w:pos="955"/>
        </w:tabs>
        <w:ind w:right="462"/>
        <w:rPr>
          <w:sz w:val="28"/>
        </w:rPr>
      </w:pPr>
      <w:r>
        <w:rPr>
          <w:b/>
          <w:sz w:val="28"/>
        </w:rPr>
        <w:t>@PostMapping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simple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words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say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appending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@PostMapping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used.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ListParagraph"/>
        <w:numPr>
          <w:ilvl w:val="0"/>
          <w:numId w:val="13"/>
        </w:numPr>
        <w:tabs>
          <w:tab w:val="left" w:pos="954"/>
          <w:tab w:val="left" w:pos="955"/>
        </w:tabs>
        <w:spacing w:before="1"/>
        <w:ind w:hanging="361"/>
        <w:rPr>
          <w:sz w:val="28"/>
        </w:rPr>
      </w:pPr>
      <w:r>
        <w:rPr>
          <w:b/>
          <w:sz w:val="28"/>
        </w:rPr>
        <w:t>@PutMapping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updating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value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rPr>
          <w:sz w:val="28"/>
        </w:rPr>
        <w:t>database.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0"/>
          <w:numId w:val="13"/>
        </w:numPr>
        <w:tabs>
          <w:tab w:val="left" w:pos="954"/>
          <w:tab w:val="left" w:pos="955"/>
        </w:tabs>
        <w:ind w:hanging="361"/>
        <w:rPr>
          <w:sz w:val="28"/>
        </w:rPr>
      </w:pPr>
      <w:r>
        <w:rPr>
          <w:b/>
          <w:sz w:val="28"/>
        </w:rPr>
        <w:t>@DeleteMapping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deleting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value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from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database.</w:t>
      </w:r>
    </w:p>
    <w:p w:rsidR="00D05172" w:rsidRDefault="00D05172">
      <w:pPr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2"/>
      </w:pPr>
      <w:bookmarkStart w:id="21" w:name="_bookmark20"/>
      <w:bookmarkEnd w:id="21"/>
      <w:r>
        <w:lastRenderedPageBreak/>
        <w:t>Chapter</w:t>
      </w:r>
      <w:r>
        <w:rPr>
          <w:color w:val="FFFFFF" w:themeColor="background1"/>
          <w:sz w:val="10"/>
          <w:lang w:val="en-IN"/>
        </w:rPr>
        <w:t xml:space="preserve"> i</w:t>
      </w:r>
      <w:r>
        <w:t>4</w:t>
      </w:r>
    </w:p>
    <w:p w:rsidR="00D05172" w:rsidRDefault="00CB7523">
      <w:pPr>
        <w:spacing w:before="38"/>
        <w:ind w:right="358"/>
        <w:jc w:val="center"/>
        <w:rPr>
          <w:b/>
          <w:sz w:val="36"/>
        </w:rPr>
      </w:pPr>
      <w:r>
        <w:rPr>
          <w:b/>
          <w:sz w:val="36"/>
        </w:rPr>
        <w:t>Introduction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36"/>
        </w:rPr>
        <w:t>to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36"/>
        </w:rPr>
        <w:t>Angular</w:t>
      </w:r>
    </w:p>
    <w:p w:rsidR="00D05172" w:rsidRDefault="00D05172">
      <w:pPr>
        <w:pStyle w:val="BodyText"/>
        <w:rPr>
          <w:b/>
          <w:sz w:val="40"/>
        </w:rPr>
      </w:pPr>
    </w:p>
    <w:p w:rsidR="00D05172" w:rsidRDefault="00CB7523">
      <w:pPr>
        <w:pStyle w:val="BodyText"/>
        <w:spacing w:before="235" w:line="259" w:lineRule="auto"/>
        <w:ind w:left="100" w:right="453" w:firstLine="69"/>
        <w:jc w:val="both"/>
      </w:pP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product</w:t>
      </w:r>
      <w:r>
        <w:rPr>
          <w:color w:val="FFFFFF" w:themeColor="background1"/>
          <w:sz w:val="10"/>
          <w:lang w:val="en-IN"/>
        </w:rPr>
        <w:t xml:space="preserve"> i</w:t>
      </w:r>
      <w:r>
        <w:t>managed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tech</w:t>
      </w:r>
      <w:r>
        <w:rPr>
          <w:color w:val="FFFFFF" w:themeColor="background1"/>
          <w:sz w:val="10"/>
          <w:lang w:val="en-IN"/>
        </w:rPr>
        <w:t xml:space="preserve"> i</w:t>
      </w:r>
      <w:r>
        <w:t>giant</w:t>
      </w:r>
      <w:r>
        <w:rPr>
          <w:color w:val="FFFFFF" w:themeColor="background1"/>
          <w:sz w:val="10"/>
          <w:lang w:val="en-IN"/>
        </w:rPr>
        <w:t xml:space="preserve"> i</w:t>
      </w:r>
      <w:r>
        <w:t>Google,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very</w:t>
      </w:r>
      <w:r>
        <w:rPr>
          <w:color w:val="FFFFFF" w:themeColor="background1"/>
          <w:sz w:val="10"/>
          <w:lang w:val="en-IN"/>
        </w:rPr>
        <w:t xml:space="preserve"> i</w:t>
      </w:r>
      <w:r>
        <w:t>powerful</w:t>
      </w:r>
      <w:r>
        <w:rPr>
          <w:color w:val="FFFFFF" w:themeColor="background1"/>
          <w:sz w:val="10"/>
          <w:lang w:val="en-IN"/>
        </w:rPr>
        <w:t xml:space="preserve"> i</w:t>
      </w:r>
      <w:r>
        <w:t>javascript</w:t>
      </w:r>
      <w:r>
        <w:rPr>
          <w:color w:val="FFFFFF" w:themeColor="background1"/>
          <w:sz w:val="10"/>
          <w:lang w:val="en-IN"/>
        </w:rPr>
        <w:t xml:space="preserve"> i</w:t>
      </w:r>
      <w:r>
        <w:t>framework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building</w:t>
      </w:r>
      <w:r>
        <w:rPr>
          <w:color w:val="FFFFFF" w:themeColor="background1"/>
          <w:sz w:val="10"/>
          <w:lang w:val="en-IN"/>
        </w:rPr>
        <w:t xml:space="preserve"> i</w:t>
      </w:r>
      <w:r>
        <w:t>single</w:t>
      </w:r>
      <w:r>
        <w:rPr>
          <w:color w:val="FFFFFF" w:themeColor="background1"/>
          <w:sz w:val="10"/>
          <w:lang w:val="en-IN"/>
        </w:rPr>
        <w:t xml:space="preserve"> i</w:t>
      </w:r>
      <w:r>
        <w:t>page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both</w:t>
      </w:r>
      <w:r>
        <w:rPr>
          <w:color w:val="FFFFFF" w:themeColor="background1"/>
          <w:sz w:val="10"/>
          <w:lang w:val="en-IN"/>
        </w:rPr>
        <w:t xml:space="preserve"> i</w:t>
      </w:r>
      <w:r>
        <w:t>web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mobile.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uses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components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creating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complex,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customizable,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responsive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user-</w:t>
      </w:r>
      <w:r>
        <w:rPr>
          <w:color w:val="FFFFFF" w:themeColor="background1"/>
          <w:sz w:val="10"/>
          <w:lang w:val="en-IN"/>
        </w:rPr>
        <w:t xml:space="preserve"> i</w:t>
      </w:r>
      <w:r>
        <w:t>friendly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applications.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part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MEAN</w:t>
      </w:r>
      <w:r>
        <w:rPr>
          <w:color w:val="FFFFFF" w:themeColor="background1"/>
          <w:sz w:val="10"/>
          <w:lang w:val="en-IN"/>
        </w:rPr>
        <w:t xml:space="preserve"> i</w:t>
      </w:r>
      <w:r>
        <w:t>stack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[5].</w:t>
      </w:r>
    </w:p>
    <w:p w:rsidR="00D05172" w:rsidRDefault="00CB7523">
      <w:pPr>
        <w:pStyle w:val="BodyText"/>
        <w:spacing w:before="159" w:line="259" w:lineRule="auto"/>
        <w:ind w:left="100" w:right="455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project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Question</w:t>
      </w:r>
      <w:r>
        <w:rPr>
          <w:color w:val="FFFFFF" w:themeColor="background1"/>
          <w:sz w:val="10"/>
          <w:lang w:val="en-IN"/>
        </w:rPr>
        <w:t xml:space="preserve"> i</w:t>
      </w:r>
      <w:r>
        <w:t>Generator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we’ve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typescript</w:t>
      </w:r>
      <w:r>
        <w:rPr>
          <w:color w:val="FFFFFF" w:themeColor="background1"/>
          <w:sz w:val="10"/>
          <w:lang w:val="en-IN"/>
        </w:rPr>
        <w:t xml:space="preserve"> i</w:t>
      </w:r>
      <w:r>
        <w:t>instead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javapscript.</w:t>
      </w:r>
      <w:r>
        <w:rPr>
          <w:color w:val="FFFFFF" w:themeColor="background1"/>
          <w:sz w:val="10"/>
          <w:lang w:val="en-IN"/>
        </w:rPr>
        <w:t xml:space="preserve"> i</w:t>
      </w:r>
      <w:r>
        <w:t>Typescript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advantages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supports</w:t>
      </w:r>
      <w:r>
        <w:rPr>
          <w:color w:val="FFFFFF" w:themeColor="background1"/>
          <w:sz w:val="10"/>
          <w:lang w:val="en-IN"/>
        </w:rPr>
        <w:t xml:space="preserve"> i</w:t>
      </w:r>
      <w:r>
        <w:t>object-oriented</w:t>
      </w:r>
      <w:r>
        <w:rPr>
          <w:color w:val="FFFFFF" w:themeColor="background1"/>
          <w:sz w:val="10"/>
          <w:lang w:val="en-IN"/>
        </w:rPr>
        <w:t xml:space="preserve"> i</w:t>
      </w:r>
      <w:r>
        <w:t>features,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also</w:t>
      </w:r>
      <w:r>
        <w:rPr>
          <w:color w:val="FFFFFF" w:themeColor="background1"/>
          <w:sz w:val="10"/>
          <w:lang w:val="en-IN"/>
        </w:rPr>
        <w:t xml:space="preserve"> i</w:t>
      </w:r>
      <w:r>
        <w:t>supports</w:t>
      </w:r>
      <w:r>
        <w:rPr>
          <w:color w:val="FFFFFF" w:themeColor="background1"/>
          <w:sz w:val="10"/>
          <w:lang w:val="en-IN"/>
        </w:rPr>
        <w:t xml:space="preserve"> i</w:t>
      </w:r>
      <w:r>
        <w:t>annotations,</w:t>
      </w:r>
      <w:r>
        <w:rPr>
          <w:color w:val="FFFFFF" w:themeColor="background1"/>
          <w:sz w:val="10"/>
          <w:lang w:val="en-IN"/>
        </w:rPr>
        <w:t xml:space="preserve"> i</w:t>
      </w:r>
      <w:r>
        <w:t>decorators,</w:t>
      </w:r>
      <w:r>
        <w:rPr>
          <w:color w:val="FFFFFF" w:themeColor="background1"/>
          <w:sz w:val="10"/>
          <w:lang w:val="en-IN"/>
        </w:rPr>
        <w:t xml:space="preserve"> i</w:t>
      </w:r>
      <w:r>
        <w:t>etc.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good</w:t>
      </w:r>
      <w:r>
        <w:rPr>
          <w:color w:val="FFFFFF" w:themeColor="background1"/>
          <w:sz w:val="10"/>
          <w:lang w:val="en-IN"/>
        </w:rPr>
        <w:t xml:space="preserve"> i</w:t>
      </w:r>
      <w:r>
        <w:t>support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IDEs</w:t>
      </w:r>
      <w:r>
        <w:rPr>
          <w:color w:val="FFFFFF" w:themeColor="background1"/>
          <w:sz w:val="10"/>
          <w:lang w:val="en-IN"/>
        </w:rPr>
        <w:t xml:space="preserve"> i</w:t>
      </w:r>
      <w:r>
        <w:t>[5].</w:t>
      </w:r>
    </w:p>
    <w:p w:rsidR="00D05172" w:rsidRDefault="00CB7523">
      <w:pPr>
        <w:pStyle w:val="BodyText"/>
        <w:spacing w:before="160"/>
        <w:ind w:left="100"/>
        <w:jc w:val="both"/>
      </w:pP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advantages</w:t>
      </w:r>
      <w:r>
        <w:rPr>
          <w:color w:val="FFFFFF" w:themeColor="background1"/>
          <w:sz w:val="10"/>
          <w:lang w:val="en-IN"/>
        </w:rPr>
        <w:t xml:space="preserve"> i</w:t>
      </w:r>
      <w:r>
        <w:t>like:</w:t>
      </w: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86"/>
        <w:ind w:hanging="361"/>
        <w:rPr>
          <w:sz w:val="28"/>
        </w:rPr>
      </w:pPr>
      <w:r>
        <w:rPr>
          <w:sz w:val="28"/>
        </w:rPr>
        <w:t>Easier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learn.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Good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IDE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rPr>
          <w:sz w:val="28"/>
        </w:rPr>
        <w:t>support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Familiar</w:t>
      </w:r>
    </w:p>
    <w:p w:rsidR="00D05172" w:rsidRDefault="00D05172">
      <w:pPr>
        <w:pStyle w:val="BodyText"/>
        <w:spacing w:before="9"/>
        <w:rPr>
          <w:sz w:val="27"/>
        </w:rPr>
      </w:pP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develop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applications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multiple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z w:val="28"/>
        </w:rPr>
        <w:t>devices.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Because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small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size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loads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faster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during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execution.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1"/>
        </w:tabs>
        <w:ind w:right="463"/>
        <w:jc w:val="both"/>
        <w:rPr>
          <w:sz w:val="28"/>
        </w:rPr>
      </w:pPr>
      <w:r>
        <w:rPr>
          <w:sz w:val="28"/>
        </w:rP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based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programing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future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web.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Each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every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isolated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each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other.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Inside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components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write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both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view.</w:t>
      </w:r>
    </w:p>
    <w:p w:rsidR="00D05172" w:rsidRDefault="00D05172">
      <w:pPr>
        <w:pStyle w:val="BodyText"/>
        <w:spacing w:before="9"/>
        <w:rPr>
          <w:sz w:val="27"/>
        </w:rPr>
      </w:pPr>
    </w:p>
    <w:p w:rsidR="00D05172" w:rsidRDefault="00CB7523">
      <w:pPr>
        <w:pStyle w:val="BodyText"/>
        <w:spacing w:line="259" w:lineRule="auto"/>
        <w:ind w:left="100" w:right="455"/>
        <w:jc w:val="both"/>
      </w:pP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places</w:t>
      </w:r>
      <w:r>
        <w:rPr>
          <w:color w:val="FFFFFF" w:themeColor="background1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client</w:t>
      </w:r>
      <w:r>
        <w:rPr>
          <w:color w:val="FFFFFF" w:themeColor="background1"/>
          <w:sz w:val="10"/>
          <w:lang w:val="en-IN"/>
        </w:rPr>
        <w:t xml:space="preserve"> i</w:t>
      </w:r>
      <w:r>
        <w:t>side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complete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provides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complete</w:t>
      </w:r>
      <w:r>
        <w:rPr>
          <w:color w:val="FFFFFF" w:themeColor="background1"/>
          <w:sz w:val="10"/>
          <w:lang w:val="en-IN"/>
        </w:rPr>
        <w:t xml:space="preserve"> i</w:t>
      </w:r>
      <w:r>
        <w:t>solution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faster</w:t>
      </w:r>
      <w:r>
        <w:rPr>
          <w:color w:val="FFFFFF" w:themeColor="background1"/>
          <w:sz w:val="10"/>
          <w:lang w:val="en-IN"/>
        </w:rPr>
        <w:t xml:space="preserve"> i</w:t>
      </w:r>
      <w:r>
        <w:t>development.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no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dependencies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technology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server</w:t>
      </w:r>
      <w:r>
        <w:rPr>
          <w:color w:val="FFFFFF" w:themeColor="background1"/>
          <w:sz w:val="10"/>
          <w:lang w:val="en-IN"/>
        </w:rPr>
        <w:t xml:space="preserve"> i</w:t>
      </w:r>
      <w:r>
        <w:t>side</w:t>
      </w:r>
      <w:r>
        <w:rPr>
          <w:color w:val="FFFFFF" w:themeColor="background1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t>PHP,</w:t>
      </w:r>
      <w:r>
        <w:rPr>
          <w:color w:val="FFFFFF" w:themeColor="background1"/>
          <w:sz w:val="10"/>
          <w:lang w:val="en-IN"/>
        </w:rPr>
        <w:t xml:space="preserve"> i</w:t>
      </w:r>
      <w:r>
        <w:t>java,</w:t>
      </w:r>
      <w:r>
        <w:rPr>
          <w:color w:val="FFFFFF" w:themeColor="background1"/>
          <w:sz w:val="10"/>
          <w:lang w:val="en-IN"/>
        </w:rPr>
        <w:t xml:space="preserve"> i</w:t>
      </w:r>
      <w:r>
        <w:t>nodeJs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database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Mysql</w:t>
      </w:r>
      <w:r>
        <w:rPr>
          <w:color w:val="FFFFFF" w:themeColor="background1"/>
          <w:sz w:val="10"/>
          <w:lang w:val="en-IN"/>
        </w:rPr>
        <w:t xml:space="preserve"> i</w:t>
      </w:r>
      <w: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t>mongoDB</w:t>
      </w:r>
      <w:r>
        <w:rPr>
          <w:color w:val="FFFFFF" w:themeColor="background1"/>
          <w:sz w:val="10"/>
          <w:lang w:val="en-IN"/>
        </w:rPr>
        <w:t xml:space="preserve"> i</w:t>
      </w:r>
      <w:r>
        <w:t>[5].</w:t>
      </w:r>
    </w:p>
    <w:p w:rsidR="00D05172" w:rsidRDefault="00CB7523">
      <w:pPr>
        <w:pStyle w:val="BodyText"/>
        <w:spacing w:before="160"/>
        <w:ind w:left="100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each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4</w:t>
      </w:r>
      <w:r>
        <w:rPr>
          <w:color w:val="FFFFFF" w:themeColor="background1"/>
          <w:sz w:val="10"/>
          <w:lang w:val="en-IN"/>
        </w:rPr>
        <w:t xml:space="preserve"> i</w:t>
      </w:r>
      <w:r>
        <w:t>files:</w:t>
      </w: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86"/>
        <w:ind w:hanging="361"/>
        <w:rPr>
          <w:sz w:val="28"/>
        </w:rPr>
      </w:pPr>
      <w:r>
        <w:rPr>
          <w:sz w:val="28"/>
        </w:rPr>
        <w:t>.ts</w:t>
      </w:r>
      <w:r>
        <w:rPr>
          <w:color w:val="FFFFFF" w:themeColor="background1"/>
          <w:spacing w:val="1"/>
          <w:sz w:val="10"/>
          <w:lang w:val="en-IN"/>
        </w:rPr>
        <w:t xml:space="preserve"> i</w:t>
      </w:r>
      <w:r>
        <w:rPr>
          <w:sz w:val="28"/>
        </w:rPr>
        <w:t>file</w:t>
      </w: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342" w:lineRule="exact"/>
        <w:ind w:hanging="361"/>
        <w:rPr>
          <w:sz w:val="28"/>
        </w:rPr>
      </w:pPr>
      <w:r>
        <w:rPr>
          <w:sz w:val="28"/>
        </w:rPr>
        <w:t>.html</w:t>
      </w:r>
      <w:r>
        <w:rPr>
          <w:color w:val="FFFFFF" w:themeColor="background1"/>
          <w:spacing w:val="1"/>
          <w:sz w:val="10"/>
          <w:lang w:val="en-IN"/>
        </w:rPr>
        <w:t xml:space="preserve"> i</w:t>
      </w:r>
      <w:r>
        <w:rPr>
          <w:sz w:val="28"/>
        </w:rPr>
        <w:t>file</w:t>
      </w:r>
    </w:p>
    <w:p w:rsidR="00D05172" w:rsidRDefault="00CB7523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342" w:lineRule="exact"/>
        <w:ind w:hanging="361"/>
        <w:rPr>
          <w:sz w:val="28"/>
        </w:rPr>
      </w:pPr>
      <w:r>
        <w:rPr>
          <w:sz w:val="28"/>
        </w:rPr>
        <w:t>.css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file</w:t>
      </w:r>
    </w:p>
    <w:p w:rsidR="00D05172" w:rsidRDefault="00D05172">
      <w:pPr>
        <w:spacing w:line="342" w:lineRule="exact"/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ListParagraph"/>
        <w:numPr>
          <w:ilvl w:val="0"/>
          <w:numId w:val="14"/>
        </w:numPr>
        <w:tabs>
          <w:tab w:val="left" w:pos="359"/>
          <w:tab w:val="left" w:pos="360"/>
        </w:tabs>
        <w:spacing w:before="72"/>
        <w:ind w:right="7829" w:hanging="821"/>
        <w:jc w:val="right"/>
        <w:rPr>
          <w:sz w:val="28"/>
        </w:rPr>
      </w:pPr>
      <w:r>
        <w:rPr>
          <w:sz w:val="28"/>
        </w:rPr>
        <w:lastRenderedPageBreak/>
        <w:t>.spec.ts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rPr>
          <w:sz w:val="28"/>
        </w:rPr>
        <w:t>file</w:t>
      </w:r>
    </w:p>
    <w:p w:rsidR="00D05172" w:rsidRDefault="00D05172">
      <w:pPr>
        <w:pStyle w:val="BodyText"/>
        <w:spacing w:before="9"/>
        <w:rPr>
          <w:sz w:val="31"/>
        </w:r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423"/>
        </w:tabs>
        <w:spacing w:before="1"/>
        <w:ind w:right="7887" w:hanging="524"/>
        <w:jc w:val="right"/>
      </w:pPr>
      <w:bookmarkStart w:id="22" w:name="_bookmark21"/>
      <w:bookmarkEnd w:id="22"/>
      <w:r>
        <w:rPr>
          <w:spacing w:val="-1"/>
        </w:rPr>
        <w:t>Components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0" w:line="259" w:lineRule="auto"/>
        <w:ind w:left="100" w:right="462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know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develops</w:t>
      </w:r>
      <w:r>
        <w:rPr>
          <w:color w:val="FFFFFF" w:themeColor="background1"/>
          <w:sz w:val="10"/>
          <w:lang w:val="en-IN"/>
        </w:rPr>
        <w:t xml:space="preserve"> i</w:t>
      </w:r>
      <w:r>
        <w:t>single</w:t>
      </w:r>
      <w:r>
        <w:rPr>
          <w:color w:val="FFFFFF" w:themeColor="background1"/>
          <w:sz w:val="10"/>
          <w:lang w:val="en-IN"/>
        </w:rPr>
        <w:t xml:space="preserve"> i</w:t>
      </w:r>
      <w:r>
        <w:t>page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applications.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does</w:t>
      </w:r>
      <w:r>
        <w:rPr>
          <w:color w:val="FFFFFF" w:themeColor="background1"/>
          <w:sz w:val="10"/>
          <w:lang w:val="en-IN"/>
        </w:rPr>
        <w:t xml:space="preserve"> i</w:t>
      </w:r>
      <w:r>
        <w:t>not</w:t>
      </w:r>
      <w:r>
        <w:rPr>
          <w:color w:val="FFFFFF" w:themeColor="background1"/>
          <w:sz w:val="10"/>
          <w:lang w:val="en-IN"/>
        </w:rPr>
        <w:t xml:space="preserve"> i</w:t>
      </w:r>
      <w:r>
        <w:t>mean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write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whole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place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not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good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design.</w:t>
      </w:r>
    </w:p>
    <w:p w:rsidR="00D05172" w:rsidRDefault="00CB7523">
      <w:pPr>
        <w:pStyle w:val="BodyText"/>
        <w:spacing w:before="159" w:line="259" w:lineRule="auto"/>
        <w:ind w:left="100" w:right="461"/>
        <w:jc w:val="both"/>
      </w:pP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why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used.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help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breaking</w:t>
      </w:r>
      <w:r>
        <w:rPr>
          <w:color w:val="FFFFFF" w:themeColor="background1"/>
          <w:sz w:val="10"/>
          <w:lang w:val="en-IN"/>
        </w:rPr>
        <w:t xml:space="preserve"> i</w:t>
      </w:r>
      <w:r>
        <w:t>whole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smaller</w:t>
      </w:r>
      <w:r>
        <w:rPr>
          <w:color w:val="FFFFFF" w:themeColor="background1"/>
          <w:sz w:val="10"/>
          <w:lang w:val="en-IN"/>
        </w:rPr>
        <w:t xml:space="preserve"> i</w:t>
      </w:r>
      <w:r>
        <w:t>pieces,</w:t>
      </w:r>
      <w:r>
        <w:rPr>
          <w:color w:val="FFFFFF" w:themeColor="background1"/>
          <w:sz w:val="10"/>
          <w:lang w:val="en-IN"/>
        </w:rPr>
        <w:t xml:space="preserve"> i</w:t>
      </w:r>
      <w:r>
        <w:t>keep</w:t>
      </w:r>
      <w:r>
        <w:rPr>
          <w:color w:val="FFFFFF" w:themeColor="background1"/>
          <w:sz w:val="10"/>
          <w:lang w:val="en-IN"/>
        </w:rPr>
        <w:t xml:space="preserve"> i</w:t>
      </w:r>
      <w:r>
        <w:t>all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pages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their</w:t>
      </w:r>
      <w:r>
        <w:rPr>
          <w:color w:val="FFFFFF" w:themeColor="background1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t>logic</w:t>
      </w:r>
      <w:r>
        <w:rPr>
          <w:color w:val="FFFFFF" w:themeColor="background1"/>
          <w:sz w:val="10"/>
          <w:lang w:val="en-IN"/>
        </w:rPr>
        <w:t xml:space="preserve"> i</w:t>
      </w:r>
      <w:r>
        <w:t>separately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load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requested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user.</w:t>
      </w:r>
    </w:p>
    <w:p w:rsidR="00D05172" w:rsidRDefault="00CB7523">
      <w:pPr>
        <w:pStyle w:val="BodyText"/>
        <w:spacing w:before="160" w:line="259" w:lineRule="auto"/>
        <w:ind w:left="100" w:right="465"/>
        <w:jc w:val="both"/>
      </w:pPr>
      <w:r>
        <w:t>Every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main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under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main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several</w:t>
      </w:r>
      <w:r>
        <w:rPr>
          <w:color w:val="FFFFFF" w:themeColor="background1"/>
          <w:sz w:val="10"/>
          <w:lang w:val="en-IN"/>
        </w:rPr>
        <w:t xml:space="preserve"> i</w:t>
      </w:r>
      <w:r>
        <w:t>other</w:t>
      </w:r>
      <w:r>
        <w:rPr>
          <w:color w:val="FFFFFF" w:themeColor="background1"/>
          <w:sz w:val="10"/>
          <w:lang w:val="en-IN"/>
        </w:rPr>
        <w:t xml:space="preserve"> i</w:t>
      </w:r>
      <w:r>
        <w:t>sub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t>components.</w:t>
      </w:r>
    </w:p>
    <w:p w:rsidR="00D05172" w:rsidRDefault="00D05172">
      <w:pPr>
        <w:pStyle w:val="BodyText"/>
        <w:rPr>
          <w:sz w:val="20"/>
        </w:rPr>
      </w:pPr>
    </w:p>
    <w:p w:rsidR="00D05172" w:rsidRDefault="003434FB">
      <w:pPr>
        <w:pStyle w:val="BodyText"/>
        <w:spacing w:before="10"/>
        <w:rPr>
          <w:sz w:val="23"/>
        </w:rPr>
      </w:pPr>
      <w:r>
        <w:pict>
          <v:group id="_x0000_s1054" style="position:absolute;margin-left:151.3pt;margin-top:15.7pt;width:314.65pt;height:163.45pt;z-index:-251648512;mso-position-horizontal-relative:page" coordorigin="30,3" coordsize="62,32692">
            <v:shape id="_x0000_s1055" style="position:absolute;left:46;top:3;width:30;height:17" coordorigin="4666,324" coordsize="3000,1680" path="m7386,324r-2440,l4871,334r-67,28l4748,406r-44,57l4676,530r-10,74l4666,1724r10,74l4704,1865r44,57l4804,1966r67,28l4946,2004r2440,l7460,1994r67,-28l7584,1922r43,-57l7656,1798r10,-74l7666,604r-10,-74l7627,463r-43,-57l7527,362r-67,-28l7386,324xe" fillcolor="#5b9bd4" stroked="f">
              <v:path arrowok="t"/>
            </v:shape>
            <v:shape id="_x0000_s1056" style="position:absolute;left:46;top:3;width:30;height:17" coordorigin="4666,324" coordsize="3000,1680" path="m4666,604r10,-74l4704,463r44,-57l4804,362r67,-28l4946,324r2440,l7460,334r67,28l7584,406r43,57l7656,530r10,74l7666,1724r-10,74l7627,1865r-43,57l7527,1966r-67,28l7386,2004r-2440,l4871,1994r-67,-28l4748,1922r-44,-57l4676,1798r-10,-74l4666,604xe" filled="f" strokecolor="#41709c" strokeweight=".96pt">
              <v:path arrowok="t"/>
            </v:shape>
            <v:shape id="_x0000_s1057" style="position:absolute;left:42;top:19;width:38;height:12" coordorigin="4200,1995" coordsize="3841,1119" o:spt="100" adj="0,,0" path="m6155,2027r-10,-17l4301,3003r-24,-44l4200,3068r134,-4l4316,3030r-6,-10l6155,2027xm8041,3114r-28,-42l7968,3001r-26,43l6171,1995r-10,18l7932,3062r-25,42l8041,3114xe" fillcolor="#5b9bd4" stroked="f">
              <v:stroke joinstyle="round"/>
              <v:formulas/>
              <v:path arrowok="t" o:connecttype="segments"/>
            </v:shape>
            <v:shape id="_x0000_s1058" type="#_x0000_t202" style="position:absolute;left:72;top:31;width:21;height:4" filled="f" strokeweight=".48pt">
              <v:textbox inset="0,0,0,0">
                <w:txbxContent>
                  <w:p w:rsidR="00CB7523" w:rsidRDefault="00CB7523">
                    <w:pPr>
                      <w:spacing w:before="70"/>
                      <w:ind w:left="145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sz w:val="24"/>
                      </w:rPr>
                      <w:t>Sub</w:t>
                    </w:r>
                    <w:r>
                      <w:rPr>
                        <w:rFonts w:ascii="Carlito"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sz w:val="24"/>
                      </w:rPr>
                      <w:t>Component</w:t>
                    </w:r>
                    <w:r>
                      <w:rPr>
                        <w:rFonts w:ascii="Carlito"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59" type="#_x0000_t202" style="position:absolute;left:30;top:30;width:23;height:5" filled="f" strokeweight=".48pt">
              <v:textbox inset="0,0,0,0">
                <w:txbxContent>
                  <w:p w:rsidR="00CB7523" w:rsidRDefault="00CB7523">
                    <w:pPr>
                      <w:spacing w:before="70"/>
                      <w:ind w:left="144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sz w:val="24"/>
                      </w:rPr>
                      <w:t>Sub</w:t>
                    </w:r>
                    <w:r>
                      <w:rPr>
                        <w:rFonts w:ascii="Carlito"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sz w:val="24"/>
                      </w:rPr>
                      <w:t>Component</w:t>
                    </w:r>
                    <w:r>
                      <w:rPr>
                        <w:rFonts w:ascii="Carlito"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0" type="#_x0000_t202" style="position:absolute;left:49;top:9;width:24;height:5" strokeweight=".48pt">
              <v:textbox inset="0,0,0,0">
                <w:txbxContent>
                  <w:p w:rsidR="00CB7523" w:rsidRDefault="00CB7523">
                    <w:pPr>
                      <w:spacing w:before="75"/>
                      <w:ind w:left="145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Main</w:t>
                    </w:r>
                    <w:r>
                      <w:rPr>
                        <w:rFonts w:ascii="Carlito"/>
                        <w:b/>
                        <w:color w:val="FFFFFF" w:themeColor="background1"/>
                        <w:sz w:val="10"/>
                        <w:lang w:val="en-IN"/>
                      </w:rPr>
                      <w:t xml:space="preserve"> i</w:t>
                    </w:r>
                    <w:r>
                      <w:rPr>
                        <w:rFonts w:ascii="Carlito"/>
                        <w:b/>
                        <w:sz w:val="28"/>
                      </w:rPr>
                      <w:t>Component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CB7523">
      <w:pPr>
        <w:spacing w:before="203"/>
        <w:ind w:right="357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4.1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Components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in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4"/>
        </w:rPr>
        <w:t>angular</w:t>
      </w:r>
    </w:p>
    <w:p w:rsidR="00D05172" w:rsidRDefault="00D05172">
      <w:pPr>
        <w:pStyle w:val="BodyText"/>
        <w:rPr>
          <w:b/>
          <w:sz w:val="26"/>
        </w:rPr>
      </w:pPr>
    </w:p>
    <w:p w:rsidR="00D05172" w:rsidRDefault="00D05172">
      <w:pPr>
        <w:pStyle w:val="BodyText"/>
        <w:rPr>
          <w:b/>
          <w:sz w:val="29"/>
        </w:rPr>
      </w:pPr>
    </w:p>
    <w:p w:rsidR="00D05172" w:rsidRDefault="00CB7523">
      <w:pPr>
        <w:pStyle w:val="BodyText"/>
        <w:spacing w:line="259" w:lineRule="auto"/>
        <w:ind w:left="100" w:right="459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define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business</w:t>
      </w:r>
      <w:r>
        <w:rPr>
          <w:color w:val="FFFFFF" w:themeColor="background1"/>
          <w:sz w:val="10"/>
          <w:lang w:val="en-IN"/>
        </w:rPr>
        <w:t xml:space="preserve"> i</w:t>
      </w:r>
      <w:r>
        <w:t>logic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.ts</w:t>
      </w:r>
      <w:r>
        <w:rPr>
          <w:color w:val="FFFFFF" w:themeColor="background1"/>
          <w:sz w:val="10"/>
          <w:lang w:val="en-IN"/>
        </w:rPr>
        <w:t xml:space="preserve"> i</w:t>
      </w:r>
      <w:r>
        <w:t>file.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interact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through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properties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method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thus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say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controls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view.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creates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destroys</w:t>
      </w:r>
      <w:r>
        <w:rPr>
          <w:color w:val="FFFFFF" w:themeColor="background1"/>
          <w:sz w:val="10"/>
          <w:lang w:val="en-IN"/>
        </w:rPr>
        <w:t xml:space="preserve"> i</w:t>
      </w:r>
      <w:r>
        <w:t>these</w:t>
      </w:r>
      <w:r>
        <w:rPr>
          <w:color w:val="FFFFFF" w:themeColor="background1"/>
          <w:sz w:val="10"/>
          <w:lang w:val="en-IN"/>
        </w:rPr>
        <w:t xml:space="preserve"> i</w:t>
      </w:r>
      <w:r>
        <w:t>views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t>progress</w:t>
      </w:r>
      <w:r>
        <w:rPr>
          <w:color w:val="FFFFFF" w:themeColor="background1"/>
          <w:sz w:val="10"/>
          <w:lang w:val="en-IN"/>
        </w:rPr>
        <w:t xml:space="preserve"> i</w:t>
      </w:r>
      <w:r>
        <w:t>through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identified</w:t>
      </w:r>
      <w:r>
        <w:rPr>
          <w:color w:val="FFFFFF" w:themeColor="background1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having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i/>
        </w:rPr>
        <w:t>@Component</w:t>
      </w:r>
      <w:r>
        <w:rPr>
          <w:i/>
          <w:color w:val="FFFFFF" w:themeColor="background1"/>
          <w:spacing w:val="-38"/>
          <w:sz w:val="10"/>
          <w:lang w:val="en-IN"/>
        </w:rPr>
        <w:t xml:space="preserve"> i</w:t>
      </w:r>
      <w:r>
        <w:t>decorator.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spacing w:before="75"/>
        <w:ind w:left="522"/>
      </w:pPr>
      <w:bookmarkStart w:id="23" w:name="_bookmark22"/>
      <w:bookmarkEnd w:id="23"/>
      <w:r>
        <w:lastRenderedPageBreak/>
        <w:t>Templates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183" w:line="259" w:lineRule="auto"/>
        <w:ind w:left="100" w:right="462"/>
        <w:jc w:val="both"/>
      </w:pPr>
      <w:r>
        <w:t>Templates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represent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whose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role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display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whenever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event</w:t>
      </w:r>
      <w:r>
        <w:rPr>
          <w:color w:val="FFFFFF" w:themeColor="background1"/>
          <w:sz w:val="10"/>
          <w:lang w:val="en-IN"/>
        </w:rPr>
        <w:t xml:space="preserve"> i</w:t>
      </w:r>
      <w:r>
        <w:t>occurs.</w:t>
      </w:r>
      <w:r>
        <w:rPr>
          <w:color w:val="FFFFFF" w:themeColor="background1"/>
          <w:sz w:val="10"/>
          <w:lang w:val="en-IN"/>
        </w:rPr>
        <w:t xml:space="preserve"> i</w:t>
      </w:r>
      <w:r>
        <w:t>HTML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associated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known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template.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categorize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two:</w:t>
      </w:r>
    </w:p>
    <w:p w:rsidR="00D05172" w:rsidRDefault="00CB7523">
      <w:pPr>
        <w:pStyle w:val="Heading3"/>
        <w:numPr>
          <w:ilvl w:val="2"/>
          <w:numId w:val="15"/>
        </w:numPr>
        <w:tabs>
          <w:tab w:val="left" w:pos="821"/>
        </w:tabs>
        <w:spacing w:before="166"/>
        <w:ind w:hanging="361"/>
        <w:jc w:val="both"/>
      </w:pPr>
      <w:r>
        <w:t>Inline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Template</w:t>
      </w:r>
    </w:p>
    <w:p w:rsidR="00D05172" w:rsidRDefault="00D05172">
      <w:pPr>
        <w:pStyle w:val="BodyText"/>
        <w:spacing w:before="11"/>
        <w:rPr>
          <w:b/>
          <w:sz w:val="27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1"/>
        </w:tabs>
        <w:ind w:hanging="361"/>
        <w:jc w:val="both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Template</w:t>
      </w:r>
    </w:p>
    <w:p w:rsidR="00D05172" w:rsidRDefault="00D05172">
      <w:pPr>
        <w:pStyle w:val="BodyText"/>
        <w:spacing w:before="5"/>
        <w:rPr>
          <w:b/>
          <w:sz w:val="27"/>
        </w:rPr>
      </w:pPr>
    </w:p>
    <w:p w:rsidR="00D05172" w:rsidRDefault="00CB7523">
      <w:pPr>
        <w:pStyle w:val="BodyText"/>
        <w:spacing w:before="1" w:line="256" w:lineRule="auto"/>
        <w:ind w:left="100" w:right="467"/>
        <w:jc w:val="both"/>
      </w:pPr>
      <w:r>
        <w:t>Inline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Templates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24"/>
          <w:sz w:val="10"/>
          <w:lang w:val="en-IN"/>
        </w:rPr>
        <w:t xml:space="preserve"> i</w:t>
      </w:r>
      <w:r>
        <w:t>defined</w:t>
      </w:r>
      <w:r>
        <w:rPr>
          <w:color w:val="FFFFFF" w:themeColor="background1"/>
          <w:spacing w:val="-23"/>
          <w:sz w:val="10"/>
          <w:lang w:val="en-IN"/>
        </w:rPr>
        <w:t xml:space="preserve"> i</w:t>
      </w:r>
      <w:r>
        <w:t>inside</w:t>
      </w:r>
      <w:r>
        <w:rPr>
          <w:color w:val="FFFFFF" w:themeColor="background1"/>
          <w:spacing w:val="-24"/>
          <w:sz w:val="10"/>
          <w:lang w:val="en-IN"/>
        </w:rPr>
        <w:t xml:space="preserve"> i</w:t>
      </w:r>
      <w:r>
        <w:t>@Component</w:t>
      </w:r>
      <w:r>
        <w:rPr>
          <w:color w:val="FFFFFF" w:themeColor="background1"/>
          <w:spacing w:val="-23"/>
          <w:sz w:val="10"/>
          <w:lang w:val="en-IN"/>
        </w:rPr>
        <w:t xml:space="preserve"> i</w:t>
      </w:r>
      <w:r>
        <w:t>decorator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pacing w:val="-22"/>
          <w:sz w:val="10"/>
          <w:lang w:val="en-IN"/>
        </w:rPr>
        <w:t xml:space="preserve"> i</w:t>
      </w:r>
      <w:r>
        <w:t>property.</w:t>
      </w:r>
      <w:r>
        <w:rPr>
          <w:color w:val="FFFFFF" w:themeColor="background1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z w:val="10"/>
          <w:lang w:val="en-IN"/>
        </w:rPr>
        <w:t xml:space="preserve"> i</w:t>
      </w:r>
      <w:r>
        <w:t>should</w:t>
      </w:r>
      <w:r>
        <w:rPr>
          <w:color w:val="FFFFFF" w:themeColor="background1"/>
          <w:sz w:val="10"/>
          <w:lang w:val="en-IN"/>
        </w:rPr>
        <w:t xml:space="preserve"> i</w:t>
      </w:r>
      <w:r>
        <w:t>consider</w:t>
      </w:r>
      <w:r>
        <w:rPr>
          <w:color w:val="FFFFFF" w:themeColor="background1"/>
          <w:sz w:val="10"/>
          <w:lang w:val="en-IN"/>
        </w:rPr>
        <w:t xml:space="preserve"> i</w:t>
      </w:r>
      <w:r>
        <w:t>inline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only</w:t>
      </w:r>
      <w:r>
        <w:rPr>
          <w:color w:val="FFFFFF" w:themeColor="background1"/>
          <w:sz w:val="10"/>
          <w:lang w:val="en-IN"/>
        </w:rPr>
        <w:t xml:space="preserve"> i</w:t>
      </w:r>
      <w:r>
        <w:t>two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three</w:t>
      </w:r>
      <w:r>
        <w:rPr>
          <w:color w:val="FFFFFF" w:themeColor="background1"/>
          <w:spacing w:val="-30"/>
          <w:sz w:val="10"/>
          <w:lang w:val="en-IN"/>
        </w:rPr>
        <w:t xml:space="preserve"> i</w:t>
      </w:r>
      <w:r>
        <w:t>lines.</w:t>
      </w:r>
    </w:p>
    <w:p w:rsidR="00D05172" w:rsidRDefault="00CB7523">
      <w:pPr>
        <w:pStyle w:val="BodyText"/>
        <w:spacing w:before="165" w:line="259" w:lineRule="auto"/>
        <w:ind w:left="100" w:right="455"/>
        <w:jc w:val="both"/>
      </w:pP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file</w:t>
      </w:r>
      <w:r>
        <w:rPr>
          <w:color w:val="FFFFFF" w:themeColor="background1"/>
          <w:sz w:val="10"/>
          <w:lang w:val="en-IN"/>
        </w:rPr>
        <w:t xml:space="preserve"> i</w:t>
      </w:r>
      <w:r>
        <w:t>having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extension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.html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linked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corresponding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called</w:t>
      </w:r>
      <w:r>
        <w:rPr>
          <w:color w:val="FFFFFF" w:themeColor="background1"/>
          <w:sz w:val="10"/>
          <w:lang w:val="en-IN"/>
        </w:rPr>
        <w:t xml:space="preserve"> i</w:t>
      </w:r>
      <w:r>
        <w:t>external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template.</w:t>
      </w:r>
      <w:r>
        <w:rPr>
          <w:color w:val="FFFFFF" w:themeColor="background1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z w:val="10"/>
          <w:lang w:val="en-IN"/>
        </w:rPr>
        <w:t xml:space="preserve"> i</w:t>
      </w:r>
      <w:r>
        <w:t>should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external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code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written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big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complex.</w:t>
      </w:r>
    </w:p>
    <w:p w:rsidR="00D05172" w:rsidRDefault="00CB7523">
      <w:pPr>
        <w:pStyle w:val="BodyText"/>
        <w:spacing w:before="159" w:line="259" w:lineRule="auto"/>
        <w:ind w:left="100" w:right="463"/>
        <w:jc w:val="both"/>
      </w:pP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talk</w:t>
      </w:r>
      <w:r>
        <w:rPr>
          <w:color w:val="FFFFFF" w:themeColor="background1"/>
          <w:sz w:val="10"/>
          <w:lang w:val="en-IN"/>
        </w:rPr>
        <w:t xml:space="preserve"> i</w:t>
      </w:r>
      <w:r>
        <w:t>about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templates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must</w:t>
      </w:r>
      <w:r>
        <w:rPr>
          <w:color w:val="FFFFFF" w:themeColor="background1"/>
          <w:sz w:val="10"/>
          <w:lang w:val="en-IN"/>
        </w:rPr>
        <w:t xml:space="preserve"> i</w:t>
      </w:r>
      <w:r>
        <w:t>talk</w:t>
      </w:r>
      <w:r>
        <w:rPr>
          <w:color w:val="FFFFFF" w:themeColor="background1"/>
          <w:sz w:val="10"/>
          <w:lang w:val="en-IN"/>
        </w:rPr>
        <w:t xml:space="preserve"> i</w:t>
      </w:r>
      <w:r>
        <w:t>about</w:t>
      </w:r>
      <w:r>
        <w:rPr>
          <w:color w:val="FFFFFF" w:themeColor="background1"/>
          <w:sz w:val="10"/>
          <w:lang w:val="en-IN"/>
        </w:rPr>
        <w:t xml:space="preserve"> i</w:t>
      </w:r>
      <w: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t>elements.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provides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elements</w:t>
      </w:r>
      <w:r>
        <w:rPr>
          <w:color w:val="FFFFFF" w:themeColor="background1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t>interpolation,</w:t>
      </w:r>
      <w:r>
        <w:rPr>
          <w:color w:val="FFFFFF" w:themeColor="background1"/>
          <w:sz w:val="10"/>
          <w:lang w:val="en-IN"/>
        </w:rPr>
        <w:t xml:space="preserve"> i</w:t>
      </w:r>
      <w:r>
        <w:t>html,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statements</w:t>
      </w:r>
      <w:r>
        <w:rPr>
          <w:color w:val="FFFFFF" w:themeColor="background1"/>
          <w:sz w:val="10"/>
          <w:lang w:val="en-IN"/>
        </w:rPr>
        <w:t xml:space="preserve"> i</w:t>
      </w:r>
      <w:r>
        <w:t>etc.</w:t>
      </w:r>
    </w:p>
    <w:p w:rsidR="00D05172" w:rsidRDefault="00CB7523">
      <w:pPr>
        <w:pStyle w:val="Heading3"/>
        <w:spacing w:before="164"/>
        <w:ind w:left="100" w:firstLine="0"/>
      </w:pPr>
      <w:r>
        <w:t>INTERPOLATION</w:t>
      </w:r>
    </w:p>
    <w:p w:rsidR="00D05172" w:rsidRDefault="00CB7523">
      <w:pPr>
        <w:pStyle w:val="BodyText"/>
        <w:spacing w:before="180" w:line="259" w:lineRule="auto"/>
        <w:ind w:left="100" w:right="458"/>
        <w:jc w:val="both"/>
      </w:pPr>
      <w:r>
        <w:t>Suppose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display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component.</w:t>
      </w:r>
      <w:r>
        <w:rPr>
          <w:color w:val="FFFFFF" w:themeColor="background1"/>
          <w:sz w:val="10"/>
          <w:lang w:val="en-IN"/>
        </w:rPr>
        <w:t xml:space="preserve"> i</w:t>
      </w:r>
      <w:r>
        <w:t>How</w:t>
      </w:r>
      <w:r>
        <w:rPr>
          <w:color w:val="FFFFFF" w:themeColor="background1"/>
          <w:sz w:val="10"/>
          <w:lang w:val="en-IN"/>
        </w:rPr>
        <w:t xml:space="preserve"> i</w:t>
      </w:r>
      <w:r>
        <w:t>do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do</w:t>
      </w:r>
      <w:r>
        <w:rPr>
          <w:color w:val="FFFFFF" w:themeColor="background1"/>
          <w:sz w:val="10"/>
          <w:lang w:val="en-IN"/>
        </w:rPr>
        <w:t xml:space="preserve"> i</w:t>
      </w:r>
      <w:r>
        <w:t>it?</w:t>
      </w:r>
      <w:r>
        <w:rPr>
          <w:color w:val="FFFFFF" w:themeColor="background1"/>
          <w:sz w:val="10"/>
          <w:lang w:val="en-IN"/>
        </w:rPr>
        <w:t xml:space="preserve"> i</w:t>
      </w:r>
      <w:r>
        <w:t>Simple</w:t>
      </w:r>
      <w:r>
        <w:rPr>
          <w:color w:val="FFFFFF" w:themeColor="background1"/>
          <w:sz w:val="10"/>
          <w:lang w:val="en-IN"/>
        </w:rPr>
        <w:t xml:space="preserve"> i</w:t>
      </w:r>
      <w:r>
        <w:t>answer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interpolation.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display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just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interpolate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giving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name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“{{}}”.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6"/>
      </w:pPr>
    </w:p>
    <w:p w:rsidR="00D05172" w:rsidRDefault="00CB7523">
      <w:pPr>
        <w:pStyle w:val="Heading3"/>
        <w:ind w:left="100" w:firstLine="0"/>
      </w:pPr>
      <w:r>
        <w:t>HTML</w:t>
      </w:r>
    </w:p>
    <w:p w:rsidR="00D05172" w:rsidRDefault="00CB7523">
      <w:pPr>
        <w:pStyle w:val="BodyText"/>
        <w:spacing w:before="179"/>
        <w:ind w:left="100"/>
        <w:jc w:val="both"/>
      </w:pPr>
      <w:r>
        <w:t>Templates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html</w:t>
      </w:r>
      <w:r>
        <w:rPr>
          <w:color w:val="FFFFFF" w:themeColor="background1"/>
          <w:sz w:val="10"/>
          <w:lang w:val="en-IN"/>
        </w:rPr>
        <w:t xml:space="preserve"> i</w:t>
      </w:r>
      <w:r>
        <w:t>purely.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9"/>
        <w:rPr>
          <w:sz w:val="30"/>
        </w:rPr>
      </w:pPr>
    </w:p>
    <w:p w:rsidR="00D05172" w:rsidRDefault="00CB7523">
      <w:pPr>
        <w:pStyle w:val="Heading3"/>
        <w:ind w:left="100" w:firstLine="0"/>
      </w:pP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STATEMENTS</w:t>
      </w:r>
    </w:p>
    <w:p w:rsidR="00D05172" w:rsidRDefault="00CB7523">
      <w:pPr>
        <w:pStyle w:val="BodyText"/>
        <w:spacing w:before="182" w:line="259" w:lineRule="auto"/>
        <w:ind w:left="100" w:right="454" w:firstLine="69"/>
        <w:jc w:val="both"/>
      </w:pPr>
      <w:r>
        <w:t>Template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statements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statements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responds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events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defined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user.</w:t>
      </w:r>
      <w:r>
        <w:rPr>
          <w:color w:val="FFFFFF" w:themeColor="background1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statements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event</w:t>
      </w:r>
      <w:r>
        <w:rPr>
          <w:color w:val="FFFFFF" w:themeColor="background1"/>
          <w:sz w:val="10"/>
          <w:lang w:val="en-IN"/>
        </w:rPr>
        <w:t xml:space="preserve"> i</w:t>
      </w:r>
      <w:r>
        <w:t>binding.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example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(click)=“calculateScore()”</w:t>
      </w:r>
      <w:r>
        <w:t>,</w:t>
      </w:r>
      <w:r>
        <w:rPr>
          <w:color w:val="FFFFFF" w:themeColor="background1"/>
          <w:sz w:val="10"/>
          <w:lang w:val="en-IN"/>
        </w:rPr>
        <w:t xml:space="preserve"> i</w:t>
      </w:r>
      <w:r>
        <w:t>here</w:t>
      </w:r>
      <w:r>
        <w:rPr>
          <w:color w:val="FFFFFF" w:themeColor="background1"/>
          <w:sz w:val="10"/>
          <w:lang w:val="en-IN"/>
        </w:rPr>
        <w:t xml:space="preserve"> i</w:t>
      </w:r>
      <w:r>
        <w:t>claculateScore()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method</w:t>
      </w:r>
      <w:r>
        <w:rPr>
          <w:color w:val="FFFFFF" w:themeColor="background1"/>
          <w:sz w:val="10"/>
          <w:lang w:val="en-IN"/>
        </w:rPr>
        <w:t xml:space="preserve"> i</w:t>
      </w:r>
      <w:r>
        <w:t>defined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whenever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“click”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event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occurs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following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method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called.</w:t>
      </w:r>
      <w:r>
        <w:rPr>
          <w:color w:val="FFFFFF" w:themeColor="background1"/>
          <w:sz w:val="10"/>
          <w:lang w:val="en-IN"/>
        </w:rPr>
        <w:t xml:space="preserve"> i</w:t>
      </w:r>
      <w:r>
        <w:t>Event</w:t>
      </w:r>
      <w:r>
        <w:rPr>
          <w:color w:val="FFFFFF" w:themeColor="background1"/>
          <w:sz w:val="10"/>
          <w:lang w:val="en-IN"/>
        </w:rPr>
        <w:t xml:space="preserve"> i</w:t>
      </w:r>
      <w:r>
        <w:t>binding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pacing w:val="-2"/>
        </w:rPr>
        <w:t>always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‘(</w:t>
      </w:r>
      <w:r>
        <w:rPr>
          <w:color w:val="FFFFFF" w:themeColor="background1"/>
          <w:spacing w:val="3"/>
          <w:sz w:val="10"/>
          <w:lang w:val="en-IN"/>
        </w:rPr>
        <w:t xml:space="preserve"> i</w:t>
      </w:r>
      <w:r>
        <w:t>)’.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spacing w:before="75"/>
        <w:ind w:left="522"/>
      </w:pPr>
      <w:bookmarkStart w:id="24" w:name="_bookmark23"/>
      <w:bookmarkEnd w:id="24"/>
      <w:r>
        <w:lastRenderedPageBreak/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Binding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5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direct</w:t>
      </w:r>
      <w:r>
        <w:rPr>
          <w:color w:val="FFFFFF" w:themeColor="background1"/>
          <w:sz w:val="10"/>
          <w:lang w:val="en-IN"/>
        </w:rPr>
        <w:t xml:space="preserve"> i</w:t>
      </w:r>
      <w:r>
        <w:t>words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comprehend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binding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correspondence.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correspondence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occurs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between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typescript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view/html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client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sees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screen.</w:t>
      </w:r>
    </w:p>
    <w:p w:rsidR="00D05172" w:rsidRDefault="00CB7523">
      <w:pPr>
        <w:pStyle w:val="BodyText"/>
        <w:spacing w:before="159" w:line="259" w:lineRule="auto"/>
        <w:ind w:left="100" w:right="455"/>
        <w:jc w:val="both"/>
      </w:pP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gives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ways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communicate</w:t>
      </w:r>
      <w:r>
        <w:rPr>
          <w:color w:val="FFFFFF" w:themeColor="background1"/>
          <w:sz w:val="10"/>
          <w:lang w:val="en-IN"/>
        </w:rPr>
        <w:t xml:space="preserve"> i</w:t>
      </w:r>
      <w:r>
        <w:t>between</w:t>
      </w:r>
      <w:r>
        <w:rPr>
          <w:color w:val="FFFFFF" w:themeColor="background1"/>
          <w:sz w:val="10"/>
          <w:lang w:val="en-IN"/>
        </w:rPr>
        <w:t xml:space="preserve"> i</w:t>
      </w:r>
      <w:r>
        <w:t>typescript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t>such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one-way</w:t>
      </w:r>
      <w:r>
        <w:rPr>
          <w:color w:val="FFFFFF" w:themeColor="background1"/>
          <w:sz w:val="10"/>
          <w:lang w:val="en-IN"/>
        </w:rPr>
        <w:t xml:space="preserve"> i</w:t>
      </w:r>
      <w:r>
        <w:t>binding</w:t>
      </w:r>
      <w:r>
        <w:rPr>
          <w:color w:val="FFFFFF" w:themeColor="background1"/>
          <w:sz w:val="10"/>
          <w:lang w:val="en-IN"/>
        </w:rPr>
        <w:t xml:space="preserve"> i</w:t>
      </w:r>
      <w:r>
        <w:t>(view</w:t>
      </w:r>
      <w:r>
        <w:rPr>
          <w:color w:val="FFFFFF" w:themeColor="background1"/>
          <w:sz w:val="10"/>
          <w:lang w:val="en-IN"/>
        </w:rPr>
        <w:t xml:space="preserve"> i</w:t>
      </w:r>
      <w:r>
        <w:t>–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component),</w:t>
      </w:r>
      <w:r>
        <w:rPr>
          <w:color w:val="FFFFFF" w:themeColor="background1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z w:val="10"/>
          <w:lang w:val="en-IN"/>
        </w:rPr>
        <w:t xml:space="preserve"> i</w:t>
      </w:r>
      <w:r>
        <w:t>way</w:t>
      </w:r>
      <w:r>
        <w:rPr>
          <w:color w:val="FFFFFF" w:themeColor="background1"/>
          <w:sz w:val="10"/>
          <w:lang w:val="en-IN"/>
        </w:rPr>
        <w:t xml:space="preserve"> i</w:t>
      </w:r>
      <w:r>
        <w:t>binding</w:t>
      </w:r>
      <w:r>
        <w:rPr>
          <w:color w:val="FFFFFF" w:themeColor="background1"/>
          <w:sz w:val="10"/>
          <w:lang w:val="en-IN"/>
        </w:rPr>
        <w:t xml:space="preserve"> i</w:t>
      </w:r>
      <w:r>
        <w:t>(component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–view),</w:t>
      </w:r>
      <w:r>
        <w:rPr>
          <w:color w:val="FFFFFF" w:themeColor="background1"/>
          <w:sz w:val="10"/>
          <w:lang w:val="en-IN"/>
        </w:rPr>
        <w:t xml:space="preserve"> i</w:t>
      </w:r>
      <w:r>
        <w:t>two</w:t>
      </w:r>
      <w:r>
        <w:rPr>
          <w:color w:val="FFFFFF" w:themeColor="background1"/>
          <w:sz w:val="10"/>
          <w:lang w:val="en-IN"/>
        </w:rPr>
        <w:t xml:space="preserve"> i</w:t>
      </w:r>
      <w:r>
        <w:t>way</w:t>
      </w:r>
      <w:r>
        <w:rPr>
          <w:color w:val="FFFFFF" w:themeColor="background1"/>
          <w:sz w:val="10"/>
          <w:lang w:val="en-IN"/>
        </w:rPr>
        <w:t xml:space="preserve"> i</w:t>
      </w:r>
      <w:r>
        <w:t>binding.</w:t>
      </w:r>
    </w:p>
    <w:p w:rsidR="00D05172" w:rsidRDefault="00CB7523">
      <w:pPr>
        <w:pStyle w:val="BodyText"/>
        <w:spacing w:before="160"/>
        <w:ind w:left="100"/>
        <w:jc w:val="both"/>
      </w:pPr>
      <w:r>
        <w:t>Types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binding:</w:t>
      </w: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spacing w:before="185"/>
        <w:ind w:right="460"/>
        <w:rPr>
          <w:sz w:val="28"/>
        </w:rPr>
      </w:pPr>
      <w:r>
        <w:rPr>
          <w:b/>
          <w:sz w:val="28"/>
        </w:rPr>
        <w:t>Property</w:t>
      </w:r>
      <w:r>
        <w:rPr>
          <w:b/>
          <w:color w:val="FFFFFF" w:themeColor="background1"/>
          <w:spacing w:val="-9"/>
          <w:sz w:val="10"/>
          <w:lang w:val="en-IN"/>
        </w:rPr>
        <w:t xml:space="preserve"> i</w:t>
      </w:r>
      <w:r>
        <w:rPr>
          <w:b/>
          <w:sz w:val="28"/>
        </w:rPr>
        <w:t>Binding</w:t>
      </w:r>
      <w:r>
        <w:rPr>
          <w:b/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–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Consider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an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example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button,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we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want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disable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button,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but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z w:val="28"/>
        </w:rPr>
        <w:t>how?</w:t>
      </w:r>
    </w:p>
    <w:p w:rsidR="00D05172" w:rsidRDefault="00CB7523">
      <w:pPr>
        <w:pStyle w:val="BodyText"/>
        <w:spacing w:before="1"/>
        <w:ind w:left="820"/>
      </w:pP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disabling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button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disable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angular,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how</w:t>
      </w:r>
      <w:r>
        <w:rPr>
          <w:color w:val="FFFFFF" w:themeColor="background1"/>
          <w:sz w:val="10"/>
          <w:lang w:val="en-IN"/>
        </w:rPr>
        <w:t xml:space="preserve"> i</w:t>
      </w:r>
      <w: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t>binding</w:t>
      </w:r>
      <w:r>
        <w:rPr>
          <w:color w:val="FFFFFF" w:themeColor="background1"/>
          <w:sz w:val="10"/>
          <w:lang w:val="en-IN"/>
        </w:rPr>
        <w:t xml:space="preserve"> i</w:t>
      </w:r>
      <w:r>
        <w:t>works.</w:t>
      </w:r>
    </w:p>
    <w:p w:rsidR="00D05172" w:rsidRDefault="00CB7523">
      <w:pPr>
        <w:spacing w:line="321" w:lineRule="exact"/>
        <w:ind w:left="820"/>
        <w:rPr>
          <w:sz w:val="28"/>
        </w:rPr>
      </w:pPr>
      <w:r>
        <w:rPr>
          <w:sz w:val="28"/>
        </w:rPr>
        <w:t>Syntax: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&lt;button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i/>
          <w:sz w:val="28"/>
        </w:rPr>
        <w:t>property</w:t>
      </w:r>
      <w:r>
        <w:rPr>
          <w:sz w:val="28"/>
        </w:rPr>
        <w:t>&gt;click&lt;/button&gt;</w:t>
      </w:r>
    </w:p>
    <w:p w:rsidR="00D05172" w:rsidRDefault="00D05172">
      <w:pPr>
        <w:pStyle w:val="BodyText"/>
        <w:spacing w:before="1"/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right="462"/>
        <w:rPr>
          <w:sz w:val="28"/>
        </w:rPr>
      </w:pPr>
      <w:r>
        <w:rPr>
          <w:b/>
          <w:sz w:val="28"/>
        </w:rPr>
        <w:t>Attribute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Binding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set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values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elements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directly.</w:t>
      </w:r>
    </w:p>
    <w:p w:rsidR="00D05172" w:rsidRDefault="00CB7523">
      <w:pPr>
        <w:spacing w:line="320" w:lineRule="exact"/>
        <w:ind w:left="820"/>
        <w:rPr>
          <w:sz w:val="28"/>
        </w:rPr>
      </w:pPr>
      <w:r>
        <w:rPr>
          <w:sz w:val="28"/>
        </w:rPr>
        <w:t>Syntax: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&lt;h2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[attr.</w:t>
      </w:r>
      <w:r>
        <w:rPr>
          <w:i/>
          <w:sz w:val="28"/>
        </w:rPr>
        <w:t>attribute</w:t>
      </w:r>
      <w:r>
        <w:rPr>
          <w:sz w:val="28"/>
        </w:rPr>
        <w:t>]</w:t>
      </w:r>
      <w:r>
        <w:rPr>
          <w:i/>
          <w:sz w:val="28"/>
        </w:rPr>
        <w:t>=”exp”</w:t>
      </w:r>
      <w:r>
        <w:rPr>
          <w:sz w:val="28"/>
        </w:rPr>
        <w:t>&gt;&lt;/h2&gt;</w:t>
      </w:r>
    </w:p>
    <w:p w:rsidR="00D05172" w:rsidRDefault="00D05172">
      <w:pPr>
        <w:pStyle w:val="BodyText"/>
        <w:spacing w:before="1"/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right="462"/>
        <w:rPr>
          <w:sz w:val="28"/>
        </w:rPr>
      </w:pPr>
      <w:r>
        <w:rPr>
          <w:b/>
          <w:sz w:val="28"/>
        </w:rPr>
        <w:t>Class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Binding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apply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element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based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rPr>
          <w:sz w:val="28"/>
        </w:rPr>
        <w:t>condition.</w:t>
      </w:r>
    </w:p>
    <w:p w:rsidR="00D05172" w:rsidRDefault="00CB7523">
      <w:pPr>
        <w:pStyle w:val="BodyText"/>
        <w:spacing w:line="320" w:lineRule="exact"/>
        <w:ind w:left="820"/>
      </w:pPr>
      <w:r>
        <w:t>Syntax:</w:t>
      </w:r>
      <w:r>
        <w:rPr>
          <w:color w:val="FFFFFF" w:themeColor="background1"/>
          <w:sz w:val="10"/>
          <w:lang w:val="en-IN"/>
        </w:rPr>
        <w:t xml:space="preserve"> i</w:t>
      </w:r>
      <w:r>
        <w:t>&lt;div</w:t>
      </w:r>
      <w:r>
        <w:rPr>
          <w:color w:val="FFFFFF" w:themeColor="background1"/>
          <w:sz w:val="10"/>
          <w:lang w:val="en-IN"/>
        </w:rPr>
        <w:t xml:space="preserve"> i</w:t>
      </w:r>
      <w:r>
        <w:t>[class.classname]&gt;&lt;/div&gt;</w:t>
      </w:r>
    </w:p>
    <w:p w:rsidR="00D05172" w:rsidRDefault="00D05172">
      <w:pPr>
        <w:pStyle w:val="BodyText"/>
        <w:spacing w:before="1"/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right="1386"/>
        <w:rPr>
          <w:sz w:val="28"/>
        </w:rPr>
      </w:pPr>
      <w:r>
        <w:rPr>
          <w:b/>
          <w:sz w:val="28"/>
        </w:rPr>
        <w:t>Style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Binding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adding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inline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styles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elements.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Example: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&lt;button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style=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“background-color:</w:t>
      </w:r>
      <w:r>
        <w:rPr>
          <w:color w:val="FFFFFF" w:themeColor="background1"/>
          <w:spacing w:val="-25"/>
          <w:sz w:val="10"/>
          <w:lang w:val="en-IN"/>
        </w:rPr>
        <w:t xml:space="preserve"> i</w:t>
      </w:r>
      <w:r>
        <w:rPr>
          <w:sz w:val="28"/>
        </w:rPr>
        <w:t>green”&gt;click&lt;/button&gt;</w:t>
      </w:r>
    </w:p>
    <w:p w:rsidR="00D05172" w:rsidRDefault="00D05172">
      <w:pPr>
        <w:pStyle w:val="BodyText"/>
        <w:spacing w:before="8"/>
        <w:rPr>
          <w:sz w:val="27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right="458"/>
        <w:rPr>
          <w:sz w:val="28"/>
        </w:rPr>
      </w:pPr>
      <w:r>
        <w:rPr>
          <w:b/>
          <w:sz w:val="28"/>
        </w:rPr>
        <w:t>Event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Binding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binding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react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events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purposes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invoking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function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perform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some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calculations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etc.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Example: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&lt;button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(click)=“calculate()”&gt;calc&lt;/button&gt;,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call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calculate()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method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whenever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button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clicked.</w:t>
      </w:r>
    </w:p>
    <w:p w:rsidR="00D05172" w:rsidRDefault="00D05172">
      <w:pPr>
        <w:pStyle w:val="BodyText"/>
        <w:spacing w:before="2"/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1"/>
        </w:tabs>
        <w:ind w:right="453"/>
        <w:jc w:val="both"/>
        <w:rPr>
          <w:sz w:val="28"/>
        </w:rPr>
      </w:pPr>
      <w:r>
        <w:rPr>
          <w:b/>
          <w:sz w:val="28"/>
        </w:rPr>
        <w:t>Two-Way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Binding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basically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group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property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event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binding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i.e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whenever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properties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are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updated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rPr>
          <w:sz w:val="28"/>
        </w:rPr>
        <w:t>then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UI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will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also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rPr>
          <w:sz w:val="28"/>
        </w:rPr>
        <w:t>get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updated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vice-versa.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[(ngModel)]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implementing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two-way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rPr>
          <w:sz w:val="28"/>
        </w:rPr>
        <w:t>binding.</w:t>
      </w:r>
    </w:p>
    <w:p w:rsidR="00D05172" w:rsidRDefault="00D05172">
      <w:pPr>
        <w:jc w:val="both"/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spacing w:before="75"/>
        <w:ind w:left="522"/>
      </w:pPr>
      <w:bookmarkStart w:id="25" w:name="_bookmark24"/>
      <w:bookmarkEnd w:id="25"/>
      <w:r>
        <w:lastRenderedPageBreak/>
        <w:t>Directives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57"/>
        <w:jc w:val="both"/>
      </w:pPr>
      <w:r>
        <w:t>When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developer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wants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Html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attributes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behave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specific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way</w:t>
      </w:r>
      <w:r>
        <w:rPr>
          <w:color w:val="FFFFFF" w:themeColor="background1"/>
          <w:spacing w:val="-21"/>
          <w:sz w:val="10"/>
          <w:lang w:val="en-IN"/>
        </w:rPr>
        <w:t xml:space="preserve"> i</w:t>
      </w:r>
      <w:r>
        <w:t>or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manner,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doing</w:t>
      </w:r>
      <w:r>
        <w:rPr>
          <w:color w:val="FFFFFF" w:themeColor="background1"/>
          <w:sz w:val="10"/>
          <w:lang w:val="en-IN"/>
        </w:rPr>
        <w:t xml:space="preserve"> i</w:t>
      </w:r>
      <w:r>
        <w:t>so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used.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classified</w:t>
      </w:r>
      <w:r>
        <w:rPr>
          <w:color w:val="FFFFFF" w:themeColor="background1"/>
          <w:sz w:val="10"/>
          <w:lang w:val="en-IN"/>
        </w:rPr>
        <w:t xml:space="preserve"> i</w:t>
      </w:r>
      <w:r>
        <w:t>into</w:t>
      </w:r>
      <w:r>
        <w:rPr>
          <w:color w:val="FFFFFF" w:themeColor="background1"/>
          <w:sz w:val="10"/>
          <w:lang w:val="en-IN"/>
        </w:rPr>
        <w:t xml:space="preserve"> i</w:t>
      </w:r>
      <w:r>
        <w:t>3</w:t>
      </w:r>
      <w:r>
        <w:rPr>
          <w:color w:val="FFFFFF" w:themeColor="background1"/>
          <w:spacing w:val="-23"/>
          <w:sz w:val="10"/>
          <w:lang w:val="en-IN"/>
        </w:rPr>
        <w:t xml:space="preserve"> i</w:t>
      </w:r>
      <w:r>
        <w:t>types:</w:t>
      </w: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spacing w:before="160"/>
        <w:ind w:hanging="361"/>
        <w:rPr>
          <w:sz w:val="28"/>
        </w:rPr>
      </w:pPr>
      <w:r>
        <w:rPr>
          <w:sz w:val="28"/>
        </w:rP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directives</w:t>
      </w:r>
    </w:p>
    <w:p w:rsidR="00D05172" w:rsidRDefault="00D05172">
      <w:pPr>
        <w:pStyle w:val="BodyText"/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Structural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directives</w:t>
      </w:r>
    </w:p>
    <w:p w:rsidR="00D05172" w:rsidRDefault="00D05172">
      <w:pPr>
        <w:pStyle w:val="BodyText"/>
        <w:spacing w:before="9"/>
        <w:rPr>
          <w:sz w:val="27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Attribute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rPr>
          <w:sz w:val="28"/>
        </w:rPr>
        <w:t>directives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BodyText"/>
        <w:ind w:left="100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already</w:t>
      </w:r>
      <w:r>
        <w:rPr>
          <w:color w:val="FFFFFF" w:themeColor="background1"/>
          <w:sz w:val="10"/>
          <w:lang w:val="en-IN"/>
        </w:rPr>
        <w:t xml:space="preserve"> i</w:t>
      </w:r>
      <w:r>
        <w:t>discussed</w:t>
      </w:r>
      <w:r>
        <w:rPr>
          <w:color w:val="FFFFFF" w:themeColor="background1"/>
          <w:sz w:val="10"/>
          <w:lang w:val="en-IN"/>
        </w:rPr>
        <w:t xml:space="preserve"> i</w:t>
      </w:r>
      <w:r>
        <w:t>about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component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z w:val="10"/>
          <w:lang w:val="en-IN"/>
        </w:rPr>
        <w:t xml:space="preserve"> i</w:t>
      </w:r>
      <w:r>
        <w:t>earlier.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8"/>
        <w:rPr>
          <w:sz w:val="30"/>
        </w:rPr>
      </w:pPr>
    </w:p>
    <w:p w:rsidR="00D05172" w:rsidRDefault="00CB7523">
      <w:pPr>
        <w:pStyle w:val="Heading3"/>
        <w:ind w:left="100" w:firstLine="0"/>
        <w:jc w:val="both"/>
      </w:pPr>
      <w:r>
        <w:t>STRUCTURAL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DIRECTIVES</w:t>
      </w:r>
    </w:p>
    <w:p w:rsidR="00D05172" w:rsidRDefault="00CB7523">
      <w:pPr>
        <w:pStyle w:val="BodyText"/>
        <w:spacing w:before="180" w:line="259" w:lineRule="auto"/>
        <w:ind w:left="100" w:right="466"/>
        <w:jc w:val="both"/>
      </w:pP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liable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changing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plan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DOM.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work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adding</w:t>
      </w:r>
      <w:r>
        <w:rPr>
          <w:color w:val="FFFFFF" w:themeColor="background1"/>
          <w:sz w:val="10"/>
          <w:lang w:val="en-IN"/>
        </w:rPr>
        <w:t xml:space="preserve"> i</w:t>
      </w:r>
      <w: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t>killing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segments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DOM,</w:t>
      </w:r>
      <w:r>
        <w:rPr>
          <w:color w:val="FFFFFF" w:themeColor="background1"/>
          <w:sz w:val="10"/>
          <w:lang w:val="en-IN"/>
        </w:rPr>
        <w:t xml:space="preserve"> i</w:t>
      </w:r>
      <w:r>
        <w:t>not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way</w:t>
      </w:r>
      <w:r>
        <w:rPr>
          <w:color w:val="FFFFFF" w:themeColor="background1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t>Attribute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just</w:t>
      </w:r>
      <w:r>
        <w:rPr>
          <w:color w:val="FFFFFF" w:themeColor="background1"/>
          <w:sz w:val="10"/>
          <w:lang w:val="en-IN"/>
        </w:rPr>
        <w:t xml:space="preserve"> i</w:t>
      </w:r>
      <w:r>
        <w:t>change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part's</w:t>
      </w:r>
      <w:r>
        <w:rPr>
          <w:color w:val="FFFFFF" w:themeColor="background1"/>
          <w:sz w:val="10"/>
          <w:lang w:val="en-IN"/>
        </w:rPr>
        <w:t xml:space="preserve"> i</w:t>
      </w:r>
      <w:r>
        <w:t>appearance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lead.</w:t>
      </w:r>
    </w:p>
    <w:p w:rsidR="00D05172" w:rsidRDefault="00CB7523">
      <w:pPr>
        <w:pStyle w:val="BodyText"/>
        <w:spacing w:before="159" w:line="259" w:lineRule="auto"/>
        <w:ind w:left="100" w:right="461"/>
        <w:jc w:val="both"/>
      </w:pPr>
      <w:r>
        <w:t>You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without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doubt</w:t>
      </w:r>
      <w:r>
        <w:rPr>
          <w:color w:val="FFFFFF" w:themeColor="background1"/>
          <w:sz w:val="10"/>
          <w:lang w:val="en-IN"/>
        </w:rPr>
        <w:t xml:space="preserve"> i</w:t>
      </w:r>
      <w:r>
        <w:t>isolate</w:t>
      </w:r>
      <w:r>
        <w:rPr>
          <w:color w:val="FFFFFF" w:themeColor="background1"/>
          <w:sz w:val="10"/>
          <w:lang w:val="en-IN"/>
        </w:rPr>
        <w:t xml:space="preserve"> i</w:t>
      </w:r>
      <w:r>
        <w:t>between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Structural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Attribute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looking</w:t>
      </w:r>
      <w:r>
        <w:rPr>
          <w:color w:val="FFFFFF" w:themeColor="background1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syntax.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Structural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Directive's</w:t>
      </w:r>
      <w:r>
        <w:rPr>
          <w:color w:val="FFFFFF" w:themeColor="background1"/>
          <w:sz w:val="10"/>
          <w:lang w:val="en-IN"/>
        </w:rPr>
        <w:t xml:space="preserve"> i</w:t>
      </w:r>
      <w:r>
        <w:t>name</w:t>
      </w:r>
      <w:r>
        <w:rPr>
          <w:color w:val="FFFFFF" w:themeColor="background1"/>
          <w:sz w:val="10"/>
          <w:lang w:val="en-IN"/>
        </w:rPr>
        <w:t xml:space="preserve"> i</w:t>
      </w:r>
      <w:r>
        <w:t>reliably</w:t>
      </w:r>
      <w:r>
        <w:rPr>
          <w:color w:val="FFFFFF" w:themeColor="background1"/>
          <w:sz w:val="10"/>
          <w:lang w:val="en-IN"/>
        </w:rPr>
        <w:t xml:space="preserve"> i</w:t>
      </w:r>
      <w:r>
        <w:t>starts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asterisk(*)</w:t>
      </w:r>
      <w:r>
        <w:rPr>
          <w:color w:val="FFFFFF" w:themeColor="background1"/>
          <w:sz w:val="10"/>
          <w:lang w:val="en-IN"/>
        </w:rPr>
        <w:t xml:space="preserve"> i</w:t>
      </w:r>
      <w:r>
        <w:t>prefix,</w:t>
      </w:r>
      <w:r>
        <w:rPr>
          <w:color w:val="FFFFFF" w:themeColor="background1"/>
          <w:sz w:val="10"/>
          <w:lang w:val="en-IN"/>
        </w:rPr>
        <w:t xml:space="preserve"> i</w:t>
      </w:r>
      <w:r>
        <w:t>while</w:t>
      </w:r>
      <w:r>
        <w:rPr>
          <w:color w:val="FFFFFF" w:themeColor="background1"/>
          <w:sz w:val="10"/>
          <w:lang w:val="en-IN"/>
        </w:rPr>
        <w:t xml:space="preserve"> i</w:t>
      </w:r>
      <w:r>
        <w:t>Attribute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</w:t>
      </w:r>
      <w:r>
        <w:rPr>
          <w:color w:val="FFFFFF" w:themeColor="background1"/>
          <w:sz w:val="10"/>
          <w:lang w:val="en-IN"/>
        </w:rPr>
        <w:t xml:space="preserve"> i</w:t>
      </w:r>
      <w:r>
        <w:t>doesn't</w:t>
      </w:r>
      <w:r>
        <w:rPr>
          <w:color w:val="FFFFFF" w:themeColor="background1"/>
          <w:sz w:val="10"/>
          <w:lang w:val="en-IN"/>
        </w:rPr>
        <w:t xml:space="preserve"> i</w:t>
      </w:r>
      <w:r>
        <w:t>contain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prefix.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1"/>
      </w:pPr>
    </w:p>
    <w:p w:rsidR="00D05172" w:rsidRDefault="00CB7523">
      <w:pPr>
        <w:pStyle w:val="BodyText"/>
        <w:ind w:left="100"/>
        <w:jc w:val="both"/>
      </w:pPr>
      <w:r>
        <w:t>Famous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structural</w:t>
      </w:r>
      <w:r>
        <w:rPr>
          <w:color w:val="FFFFFF" w:themeColor="background1"/>
          <w:sz w:val="10"/>
          <w:lang w:val="en-IN"/>
        </w:rPr>
        <w:t xml:space="preserve"> i</w:t>
      </w:r>
      <w:r>
        <w:t>directives</w:t>
      </w:r>
      <w:r>
        <w:rPr>
          <w:color w:val="FFFFFF" w:themeColor="background1"/>
          <w:sz w:val="10"/>
          <w:lang w:val="en-IN"/>
        </w:rPr>
        <w:t xml:space="preserve"> i</w:t>
      </w:r>
      <w:r>
        <w:t>are:</w:t>
      </w:r>
    </w:p>
    <w:p w:rsidR="00D05172" w:rsidRDefault="00CB7523">
      <w:pPr>
        <w:pStyle w:val="ListParagraph"/>
        <w:numPr>
          <w:ilvl w:val="0"/>
          <w:numId w:val="16"/>
        </w:numPr>
        <w:tabs>
          <w:tab w:val="left" w:pos="821"/>
        </w:tabs>
        <w:spacing w:before="187" w:line="242" w:lineRule="auto"/>
        <w:ind w:right="462"/>
        <w:jc w:val="both"/>
        <w:rPr>
          <w:sz w:val="28"/>
        </w:rPr>
      </w:pPr>
      <w:r>
        <w:rPr>
          <w:b/>
          <w:sz w:val="28"/>
        </w:rPr>
        <w:t>ngFor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Just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loop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other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programming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language,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ngFor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iterate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display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loops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rPr>
          <w:sz w:val="28"/>
        </w:rPr>
        <w:t>[7].</w:t>
      </w:r>
    </w:p>
    <w:p w:rsidR="00D05172" w:rsidRDefault="00D05172">
      <w:pPr>
        <w:pStyle w:val="BodyText"/>
        <w:spacing w:before="6"/>
        <w:rPr>
          <w:sz w:val="27"/>
        </w:rPr>
      </w:pPr>
    </w:p>
    <w:p w:rsidR="00D05172" w:rsidRDefault="00CB7523">
      <w:pPr>
        <w:pStyle w:val="ListParagraph"/>
        <w:numPr>
          <w:ilvl w:val="0"/>
          <w:numId w:val="16"/>
        </w:numPr>
        <w:tabs>
          <w:tab w:val="left" w:pos="821"/>
        </w:tabs>
        <w:spacing w:before="1"/>
        <w:ind w:right="457"/>
        <w:jc w:val="both"/>
        <w:rPr>
          <w:sz w:val="28"/>
        </w:rPr>
      </w:pPr>
      <w:r>
        <w:rPr>
          <w:b/>
          <w:sz w:val="28"/>
        </w:rPr>
        <w:t>ngIf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similar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statement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java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c++,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ngif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executed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condition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given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satisfies.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utilized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eliminate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piece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DOM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tree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contingent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upon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condition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rPr>
          <w:sz w:val="28"/>
        </w:rPr>
        <w:t>[6].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ListParagraph"/>
        <w:numPr>
          <w:ilvl w:val="0"/>
          <w:numId w:val="16"/>
        </w:numPr>
        <w:tabs>
          <w:tab w:val="left" w:pos="821"/>
        </w:tabs>
        <w:ind w:right="460"/>
        <w:jc w:val="both"/>
        <w:rPr>
          <w:sz w:val="28"/>
        </w:rPr>
      </w:pPr>
      <w:r>
        <w:rPr>
          <w:b/>
          <w:sz w:val="28"/>
        </w:rPr>
        <w:t>ngSwitch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–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shows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one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item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time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other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items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depending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upon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switch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statement.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Only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chosen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item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placed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DOM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Angular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rPr>
          <w:sz w:val="28"/>
        </w:rPr>
        <w:t>[8].</w:t>
      </w:r>
    </w:p>
    <w:p w:rsidR="00D05172" w:rsidRDefault="00D05172">
      <w:pPr>
        <w:jc w:val="both"/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spacing w:before="75"/>
        <w:ind w:left="522"/>
      </w:pPr>
      <w:bookmarkStart w:id="26" w:name="_bookmark25"/>
      <w:bookmarkEnd w:id="26"/>
      <w:r>
        <w:lastRenderedPageBreak/>
        <w:t>Pipes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66"/>
        <w:jc w:val="both"/>
      </w:pP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point</w:t>
      </w:r>
      <w:r>
        <w:rPr>
          <w:color w:val="FFFFFF" w:themeColor="background1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designer</w:t>
      </w:r>
      <w:r>
        <w:rPr>
          <w:color w:val="FFFFFF" w:themeColor="background1"/>
          <w:sz w:val="10"/>
          <w:lang w:val="en-IN"/>
        </w:rPr>
        <w:t xml:space="preserve"> i</w:t>
      </w:r>
      <w:r>
        <w:t>needs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arrange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information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more</w:t>
      </w:r>
      <w:r>
        <w:rPr>
          <w:color w:val="FFFFFF" w:themeColor="background1"/>
          <w:sz w:val="10"/>
          <w:lang w:val="en-IN"/>
        </w:rPr>
        <w:t xml:space="preserve"> i</w:t>
      </w:r>
      <w:r>
        <w:t>easy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understand</w:t>
      </w:r>
      <w:r>
        <w:rPr>
          <w:color w:val="FFFFFF" w:themeColor="background1"/>
          <w:sz w:val="10"/>
          <w:lang w:val="en-IN"/>
        </w:rPr>
        <w:t xml:space="preserve"> i</w:t>
      </w:r>
      <w:r>
        <w:t>path</w:t>
      </w:r>
      <w:r>
        <w:rPr>
          <w:color w:val="FFFFFF" w:themeColor="background1"/>
          <w:sz w:val="10"/>
          <w:lang w:val="en-IN"/>
        </w:rPr>
        <w:t xml:space="preserve"> i</w:t>
      </w:r>
      <w:r>
        <w:t>prior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showing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client,</w:t>
      </w:r>
      <w:r>
        <w:rPr>
          <w:color w:val="FFFFFF" w:themeColor="background1"/>
          <w:sz w:val="10"/>
          <w:lang w:val="en-IN"/>
        </w:rPr>
        <w:t xml:space="preserve"> i</w:t>
      </w:r>
      <w:r>
        <w:t>he</w:t>
      </w:r>
      <w:r>
        <w:rPr>
          <w:color w:val="FFFFFF" w:themeColor="background1"/>
          <w:sz w:val="10"/>
          <w:lang w:val="en-IN"/>
        </w:rPr>
        <w:t xml:space="preserve"> i</w:t>
      </w:r>
      <w:r>
        <w:t>utilizes</w:t>
      </w:r>
      <w:r>
        <w:rPr>
          <w:color w:val="FFFFFF" w:themeColor="background1"/>
          <w:sz w:val="10"/>
          <w:lang w:val="en-IN"/>
        </w:rPr>
        <w:t xml:space="preserve"> i</w:t>
      </w:r>
      <w:r>
        <w:t>pipes.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pipe</w:t>
      </w:r>
      <w:r>
        <w:rPr>
          <w:color w:val="FFFFFF" w:themeColor="background1"/>
          <w:sz w:val="10"/>
          <w:lang w:val="en-IN"/>
        </w:rPr>
        <w:t xml:space="preserve"> i</w:t>
      </w:r>
      <w:r>
        <w:t>accepts</w:t>
      </w:r>
      <w:r>
        <w:rPr>
          <w:color w:val="FFFFFF" w:themeColor="background1"/>
          <w:sz w:val="10"/>
          <w:lang w:val="en-IN"/>
        </w:rPr>
        <w:t xml:space="preserve"> i</w:t>
      </w:r>
      <w:r>
        <w:t>information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info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changes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into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ideal</w:t>
      </w:r>
      <w:r>
        <w:rPr>
          <w:color w:val="FFFFFF" w:themeColor="background1"/>
          <w:sz w:val="10"/>
          <w:lang w:val="en-IN"/>
        </w:rPr>
        <w:t xml:space="preserve"> i</w:t>
      </w:r>
      <w:r>
        <w:t>yield.</w:t>
      </w:r>
    </w:p>
    <w:p w:rsidR="00D05172" w:rsidRDefault="003434FB">
      <w:pPr>
        <w:pStyle w:val="BodyText"/>
        <w:spacing w:before="159"/>
        <w:ind w:left="100"/>
      </w:pPr>
      <w:r>
        <w:pict>
          <v:shape id="_x0000_s1061" type="#_x0000_t202" style="position:absolute;left:0;text-align:left;margin-left:175.55pt;margin-top:8.75pt;width:197.2pt;height:22.6pt;z-index:251660800;mso-position-horizontal-relative:page" filled="f" strokeweight=".48pt">
            <v:textbox inset="0,0,0,0">
              <w:txbxContent>
                <w:p w:rsidR="00CB7523" w:rsidRDefault="00CB7523">
                  <w:pPr>
                    <w:spacing w:before="75"/>
                    <w:ind w:left="865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{{expression|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pipe</w:t>
                  </w:r>
                  <w:r>
                    <w:rPr>
                      <w:rFonts w:ascii="Courier New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3"/>
        <w:rPr>
          <w:sz w:val="30"/>
        </w:rPr>
      </w:pPr>
    </w:p>
    <w:p w:rsidR="00D05172" w:rsidRDefault="00CB7523">
      <w:pPr>
        <w:pStyle w:val="BodyText"/>
        <w:ind w:left="100"/>
      </w:pPr>
      <w:r>
        <w:t>Pipes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either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implicit</w:t>
      </w:r>
      <w:r>
        <w:rPr>
          <w:color w:val="FFFFFF" w:themeColor="background1"/>
          <w:sz w:val="10"/>
          <w:lang w:val="en-IN"/>
        </w:rPr>
        <w:t xml:space="preserve"> i</w:t>
      </w:r>
      <w: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t>custom,</w:t>
      </w:r>
      <w:r>
        <w:rPr>
          <w:color w:val="FFFFFF" w:themeColor="background1"/>
          <w:sz w:val="10"/>
          <w:lang w:val="en-IN"/>
        </w:rPr>
        <w:t xml:space="preserve"> i</w:t>
      </w:r>
      <w:r>
        <w:t>let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first</w:t>
      </w:r>
      <w:r>
        <w:rPr>
          <w:color w:val="FFFFFF" w:themeColor="background1"/>
          <w:sz w:val="10"/>
          <w:lang w:val="en-IN"/>
        </w:rPr>
        <w:t xml:space="preserve"> i</w:t>
      </w:r>
      <w:r>
        <w:t>see</w:t>
      </w:r>
      <w:r>
        <w:rPr>
          <w:color w:val="FFFFFF" w:themeColor="background1"/>
          <w:sz w:val="10"/>
          <w:lang w:val="en-IN"/>
        </w:rPr>
        <w:t xml:space="preserve"> i</w:t>
      </w:r>
      <w:r>
        <w:t>some</w:t>
      </w:r>
      <w:r>
        <w:rPr>
          <w:color w:val="FFFFFF" w:themeColor="background1"/>
          <w:sz w:val="10"/>
          <w:lang w:val="en-IN"/>
        </w:rPr>
        <w:t xml:space="preserve"> i</w:t>
      </w:r>
      <w:r>
        <w:t>underlying</w:t>
      </w:r>
      <w:r>
        <w:rPr>
          <w:color w:val="FFFFFF" w:themeColor="background1"/>
          <w:sz w:val="10"/>
          <w:lang w:val="en-IN"/>
        </w:rPr>
        <w:t xml:space="preserve"> i</w:t>
      </w:r>
      <w:r>
        <w:t>built-in</w:t>
      </w:r>
      <w:r>
        <w:rPr>
          <w:color w:val="FFFFFF" w:themeColor="background1"/>
          <w:sz w:val="10"/>
          <w:lang w:val="en-IN"/>
        </w:rPr>
        <w:t xml:space="preserve"> i</w:t>
      </w:r>
      <w:r>
        <w:t>pipes:</w:t>
      </w: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spacing w:before="187"/>
        <w:ind w:hanging="361"/>
        <w:rPr>
          <w:sz w:val="28"/>
        </w:rPr>
      </w:pPr>
      <w:r>
        <w:rPr>
          <w:b/>
          <w:sz w:val="28"/>
        </w:rPr>
        <w:t>uppercase: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transformed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upper-case.</w:t>
      </w:r>
    </w:p>
    <w:p w:rsidR="00D05172" w:rsidRDefault="00D05172">
      <w:pPr>
        <w:pStyle w:val="BodyText"/>
      </w:pPr>
    </w:p>
    <w:p w:rsidR="00D05172" w:rsidRDefault="003434FB">
      <w:pPr>
        <w:pStyle w:val="BodyText"/>
        <w:ind w:left="820"/>
      </w:pPr>
      <w:r>
        <w:pict>
          <v:shape id="_x0000_s1062" type="#_x0000_t202" style="position:absolute;left:0;text-align:left;margin-left:181.55pt;margin-top:-3.25pt;width:171pt;height:24.85pt;z-index:251661824;mso-position-horizontal-relative:page" filled="f" strokeweight=".48pt">
            <v:textbox inset="0,0,0,0">
              <w:txbxContent>
                <w:p w:rsidR="00CB7523" w:rsidRDefault="00CB7523">
                  <w:pPr>
                    <w:spacing w:before="75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{{expression|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uppercase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b/>
          <w:sz w:val="28"/>
        </w:rPr>
        <w:t>lowercase: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transformed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rPr>
          <w:sz w:val="28"/>
        </w:rPr>
        <w:t>lower-case.</w:t>
      </w:r>
    </w:p>
    <w:p w:rsidR="00D05172" w:rsidRDefault="00D05172">
      <w:pPr>
        <w:pStyle w:val="BodyText"/>
        <w:spacing w:before="1"/>
      </w:pPr>
    </w:p>
    <w:p w:rsidR="00D05172" w:rsidRDefault="003434FB">
      <w:pPr>
        <w:pStyle w:val="BodyText"/>
        <w:ind w:left="820"/>
      </w:pPr>
      <w:r>
        <w:pict>
          <v:shape id="_x0000_s1063" type="#_x0000_t202" style="position:absolute;left:0;text-align:left;margin-left:178.55pt;margin-top:-3.75pt;width:168pt;height:26.3pt;z-index:251658752;mso-position-horizontal-relative:page" filled="f" strokeweight=".48pt">
            <v:textbox inset="0,0,0,0">
              <w:txbxContent>
                <w:p w:rsidR="00CB7523" w:rsidRDefault="00CB7523">
                  <w:pPr>
                    <w:spacing w:before="75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{{expression|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lowercase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spacing w:before="10"/>
        <w:rPr>
          <w:sz w:val="43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b/>
          <w:sz w:val="28"/>
        </w:rPr>
        <w:t>TitleCase: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transformed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title</w:t>
      </w:r>
      <w:r>
        <w:rPr>
          <w:color w:val="FFFFFF" w:themeColor="background1"/>
          <w:spacing w:val="-3"/>
          <w:sz w:val="10"/>
          <w:lang w:val="en-IN"/>
        </w:rPr>
        <w:t xml:space="preserve"> i</w:t>
      </w:r>
      <w:r>
        <w:rPr>
          <w:sz w:val="28"/>
        </w:rPr>
        <w:t>case.</w:t>
      </w:r>
    </w:p>
    <w:p w:rsidR="00D05172" w:rsidRDefault="00D05172">
      <w:pPr>
        <w:pStyle w:val="BodyText"/>
        <w:spacing w:before="1"/>
      </w:pPr>
    </w:p>
    <w:p w:rsidR="00D05172" w:rsidRDefault="003434FB">
      <w:pPr>
        <w:pStyle w:val="BodyText"/>
        <w:spacing w:before="1"/>
        <w:ind w:left="820"/>
      </w:pPr>
      <w:r>
        <w:pict>
          <v:shape id="_x0000_s1064" type="#_x0000_t202" style="position:absolute;left:0;text-align:left;margin-left:177.7pt;margin-top:-3.35pt;width:168.85pt;height:21.75pt;z-index:251659776;mso-position-horizontal-relative:page" filled="f" strokeweight=".48pt">
            <v:textbox inset="0,0,0,0">
              <w:txbxContent>
                <w:p w:rsidR="00CB7523" w:rsidRDefault="00CB7523">
                  <w:pPr>
                    <w:spacing w:before="76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{{expression|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titlecase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spacing w:before="1"/>
        <w:rPr>
          <w:sz w:val="44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b/>
          <w:sz w:val="28"/>
        </w:rPr>
        <w:t>JsonPipe: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converted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json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rPr>
          <w:sz w:val="28"/>
        </w:rPr>
        <w:t>format.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3434FB">
      <w:pPr>
        <w:pStyle w:val="BodyText"/>
        <w:ind w:left="820"/>
      </w:pPr>
      <w:r>
        <w:pict>
          <v:shape id="_x0000_s1065" type="#_x0000_t202" style="position:absolute;left:0;text-align:left;margin-left:177pt;margin-top:1.45pt;width:137.3pt;height:21pt;z-index:251656704;mso-position-horizontal-relative:page" filled="f" strokeweight=".48pt">
            <v:textbox inset="0,0,0,0">
              <w:txbxContent>
                <w:p w:rsidR="00CB7523" w:rsidRDefault="00CB7523">
                  <w:pPr>
                    <w:spacing w:before="76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{{expression|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json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5"/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b/>
          <w:sz w:val="28"/>
        </w:rPr>
        <w:t>PercentPipe: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transformed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percentage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string.</w:t>
      </w: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3434FB">
      <w:pPr>
        <w:pStyle w:val="BodyText"/>
        <w:ind w:left="820"/>
      </w:pPr>
      <w:r>
        <w:pict>
          <v:shape id="_x0000_s1066" type="#_x0000_t202" style="position:absolute;left:0;text-align:left;margin-left:175.55pt;margin-top:1.05pt;width:328.45pt;height:24.75pt;z-index:251657728;mso-position-horizontal-relative:page" filled="f" strokeweight=".48pt">
            <v:textbox inset="0,0,0,0">
              <w:txbxContent>
                <w:p w:rsidR="00CB7523" w:rsidRDefault="00CB7523">
                  <w:pPr>
                    <w:spacing w:before="76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666600"/>
                      <w:sz w:val="19"/>
                    </w:rPr>
                    <w:t>{{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expression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|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percent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[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digitsInfo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[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locale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2"/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b/>
          <w:sz w:val="28"/>
        </w:rPr>
        <w:t>CurrencyPipe: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transformed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currency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rPr>
          <w:sz w:val="28"/>
        </w:rPr>
        <w:t>string.</w:t>
      </w:r>
    </w:p>
    <w:p w:rsidR="00D05172" w:rsidRDefault="00D05172">
      <w:pPr>
        <w:pStyle w:val="BodyText"/>
      </w:pPr>
    </w:p>
    <w:p w:rsidR="00D05172" w:rsidRDefault="003434FB">
      <w:pPr>
        <w:pStyle w:val="BodyText"/>
        <w:ind w:left="820"/>
      </w:pPr>
      <w:r>
        <w:pict>
          <v:shape id="_x0000_s1067" type="#_x0000_t202" style="position:absolute;left:0;text-align:left;margin-left:168pt;margin-top:.95pt;width:315pt;height:21pt;z-index:251655680;mso-position-horizontal-relative:page" filled="f" strokeweight=".48pt">
            <v:textbox inset="0,0,0,0">
              <w:txbxContent>
                <w:p w:rsidR="00CB7523" w:rsidRDefault="00CB7523">
                  <w:pPr>
                    <w:spacing w:before="76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666600"/>
                      <w:sz w:val="19"/>
                    </w:rPr>
                    <w:t>{{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expression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|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currency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[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currencyCode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D05172">
      <w:pPr>
        <w:pStyle w:val="BodyText"/>
        <w:spacing w:before="4"/>
        <w:rPr>
          <w:sz w:val="29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spacing w:before="101"/>
        <w:ind w:hanging="361"/>
        <w:rPr>
          <w:sz w:val="28"/>
        </w:rPr>
      </w:pPr>
      <w:r>
        <w:rPr>
          <w:b/>
          <w:sz w:val="28"/>
        </w:rPr>
        <w:t>DatePipe: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gets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transformed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format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according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rules.</w:t>
      </w:r>
    </w:p>
    <w:p w:rsidR="00D05172" w:rsidRDefault="00D05172">
      <w:pPr>
        <w:pStyle w:val="BodyText"/>
        <w:spacing w:before="1"/>
      </w:pPr>
    </w:p>
    <w:p w:rsidR="00D05172" w:rsidRDefault="003434FB">
      <w:pPr>
        <w:pStyle w:val="BodyText"/>
        <w:ind w:left="820"/>
      </w:pPr>
      <w:r>
        <w:pict>
          <v:shape id="_x0000_s1068" type="#_x0000_t202" style="position:absolute;left:0;text-align:left;margin-left:166.55pt;margin-top:.65pt;width:380.2pt;height:21pt;z-index:251664896;mso-position-horizontal-relative:page" filled="f" strokeweight=".48pt">
            <v:textbox inset="0,0,0,0">
              <w:txbxContent>
                <w:p w:rsidR="00CB7523" w:rsidRDefault="00CB7523">
                  <w:pPr>
                    <w:spacing w:before="75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666600"/>
                      <w:sz w:val="19"/>
                    </w:rPr>
                    <w:t>{{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expression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|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0000FF"/>
                      <w:sz w:val="19"/>
                    </w:rPr>
                    <w:t>date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[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format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[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timezone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[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locale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24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I18nSelectPipe: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Returns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string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matches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current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value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rPr>
          <w:sz w:val="28"/>
        </w:rPr>
        <w:t>data.</w:t>
      </w:r>
    </w:p>
    <w:p w:rsidR="00D05172" w:rsidRDefault="00D05172">
      <w:pPr>
        <w:pStyle w:val="BodyText"/>
        <w:spacing w:before="9"/>
        <w:rPr>
          <w:sz w:val="27"/>
        </w:rPr>
      </w:pPr>
    </w:p>
    <w:p w:rsidR="00D05172" w:rsidRDefault="003434FB">
      <w:pPr>
        <w:pStyle w:val="BodyText"/>
        <w:spacing w:before="1"/>
        <w:ind w:left="820"/>
      </w:pPr>
      <w:r>
        <w:pict>
          <v:shape id="_x0000_s1069" type="#_x0000_t202" style="position:absolute;left:0;text-align:left;margin-left:163.55pt;margin-top:.35pt;width:282pt;height:20.3pt;z-index:251662848;mso-position-horizontal-relative:page" filled="f" strokeweight=".48pt">
            <v:textbox inset="0,0,0,0">
              <w:txbxContent>
                <w:p w:rsidR="00CB7523" w:rsidRDefault="00CB7523">
                  <w:pPr>
                    <w:spacing w:before="75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666600"/>
                      <w:sz w:val="19"/>
                    </w:rPr>
                    <w:t>{{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value_expression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|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4471C4"/>
                      <w:sz w:val="19"/>
                    </w:rPr>
                    <w:t>i18select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mapping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26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b/>
          <w:sz w:val="28"/>
        </w:rPr>
        <w:t>SlicePipe: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Slice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create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new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array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rPr>
          <w:sz w:val="28"/>
        </w:rPr>
        <w:t>string.</w:t>
      </w:r>
    </w:p>
    <w:p w:rsidR="00D05172" w:rsidRDefault="00D05172">
      <w:pPr>
        <w:pStyle w:val="BodyText"/>
      </w:pPr>
    </w:p>
    <w:p w:rsidR="00D05172" w:rsidRDefault="003434FB">
      <w:pPr>
        <w:pStyle w:val="BodyText"/>
        <w:ind w:left="820"/>
      </w:pPr>
      <w:r>
        <w:pict>
          <v:shape id="_x0000_s1070" type="#_x0000_t202" style="position:absolute;left:0;text-align:left;margin-left:164.25pt;margin-top:1.1pt;width:282.75pt;height:22.6pt;z-index:251663872;mso-position-horizontal-relative:page" filled="f" strokeweight=".48pt">
            <v:textbox inset="0,0,0,0">
              <w:txbxContent>
                <w:p w:rsidR="00CB7523" w:rsidRDefault="00CB7523">
                  <w:pPr>
                    <w:spacing w:before="75"/>
                    <w:ind w:left="144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666600"/>
                      <w:sz w:val="19"/>
                    </w:rPr>
                    <w:t>{{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expression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|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0000FF"/>
                      <w:sz w:val="19"/>
                    </w:rPr>
                    <w:t>slice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sz w:val="19"/>
                    </w:rPr>
                    <w:t>start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[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: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0000FF"/>
                      <w:sz w:val="19"/>
                    </w:rPr>
                    <w:t>end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]</w:t>
                  </w:r>
                  <w:r>
                    <w:rPr>
                      <w:rFonts w:ascii="Courier New"/>
                      <w:color w:val="FFFFFF" w:themeColor="background1"/>
                      <w:sz w:val="10"/>
                      <w:lang w:val="en-IN"/>
                    </w:rPr>
                    <w:t xml:space="preserve"> i</w:t>
                  </w:r>
                  <w:r>
                    <w:rPr>
                      <w:rFonts w:ascii="Courier New"/>
                      <w:color w:val="666600"/>
                      <w:sz w:val="19"/>
                    </w:rPr>
                    <w:t>}}</w:t>
                  </w:r>
                </w:p>
              </w:txbxContent>
            </v:textbox>
            <w10:wrap anchorx="page"/>
          </v:shape>
        </w:pict>
      </w:r>
      <w:r w:rsidR="00CB7523">
        <w:t>Syntax: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8"/>
        <w:rPr>
          <w:sz w:val="25"/>
        </w:rPr>
      </w:pPr>
    </w:p>
    <w:p w:rsidR="00D05172" w:rsidRDefault="00CB7523">
      <w:pPr>
        <w:pStyle w:val="BodyText"/>
        <w:ind w:left="100"/>
        <w:jc w:val="both"/>
      </w:pP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other</w:t>
      </w:r>
      <w:r>
        <w:rPr>
          <w:color w:val="FFFFFF" w:themeColor="background1"/>
          <w:sz w:val="10"/>
          <w:lang w:val="en-IN"/>
        </w:rPr>
        <w:t xml:space="preserve"> i</w:t>
      </w:r>
      <w:r>
        <w:t>built-in</w:t>
      </w:r>
      <w:r>
        <w:rPr>
          <w:color w:val="FFFFFF" w:themeColor="background1"/>
          <w:sz w:val="10"/>
          <w:lang w:val="en-IN"/>
        </w:rPr>
        <w:t xml:space="preserve"> i</w:t>
      </w:r>
      <w:r>
        <w:t>pipes</w:t>
      </w:r>
      <w:r>
        <w:rPr>
          <w:color w:val="FFFFFF" w:themeColor="background1"/>
          <w:sz w:val="10"/>
          <w:lang w:val="en-IN"/>
        </w:rPr>
        <w:t xml:space="preserve"> i</w:t>
      </w:r>
      <w:r>
        <w:t>provided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angular.</w:t>
      </w:r>
      <w:r>
        <w:rPr>
          <w:color w:val="FFFFFF" w:themeColor="background1"/>
          <w:sz w:val="10"/>
          <w:lang w:val="en-IN"/>
        </w:rPr>
        <w:t xml:space="preserve"> i</w:t>
      </w:r>
      <w:r>
        <w:t>Now</w:t>
      </w:r>
      <w:r>
        <w:rPr>
          <w:color w:val="FFFFFF" w:themeColor="background1"/>
          <w:sz w:val="10"/>
          <w:lang w:val="en-IN"/>
        </w:rPr>
        <w:t xml:space="preserve"> i</w:t>
      </w:r>
      <w:r>
        <w:t>lets</w:t>
      </w:r>
      <w:r>
        <w:rPr>
          <w:color w:val="FFFFFF" w:themeColor="background1"/>
          <w:sz w:val="10"/>
          <w:lang w:val="en-IN"/>
        </w:rPr>
        <w:t xml:space="preserve"> i</w:t>
      </w:r>
      <w:r>
        <w:t>discuss</w:t>
      </w:r>
      <w:r>
        <w:rPr>
          <w:color w:val="FFFFFF" w:themeColor="background1"/>
          <w:sz w:val="10"/>
          <w:lang w:val="en-IN"/>
        </w:rPr>
        <w:t xml:space="preserve"> i</w:t>
      </w:r>
      <w:r>
        <w:t>about</w:t>
      </w:r>
    </w:p>
    <w:p w:rsidR="00D05172" w:rsidRDefault="00CB7523">
      <w:pPr>
        <w:pStyle w:val="Heading3"/>
        <w:spacing w:before="31"/>
        <w:ind w:left="100" w:firstLine="0"/>
        <w:jc w:val="both"/>
      </w:pPr>
      <w:r>
        <w:t>cutom</w:t>
      </w:r>
      <w:r>
        <w:rPr>
          <w:color w:val="FFFFFF" w:themeColor="background1"/>
          <w:sz w:val="10"/>
          <w:lang w:val="en-IN"/>
        </w:rPr>
        <w:t xml:space="preserve"> i</w:t>
      </w:r>
      <w:r>
        <w:t>pipes.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D05172">
      <w:pPr>
        <w:pStyle w:val="BodyText"/>
        <w:spacing w:before="4"/>
        <w:rPr>
          <w:b/>
          <w:sz w:val="30"/>
        </w:rPr>
      </w:pPr>
    </w:p>
    <w:p w:rsidR="00D05172" w:rsidRDefault="00CB7523">
      <w:pPr>
        <w:ind w:left="100"/>
        <w:jc w:val="both"/>
        <w:rPr>
          <w:b/>
          <w:sz w:val="28"/>
        </w:rPr>
      </w:pPr>
      <w:r>
        <w:rPr>
          <w:b/>
          <w:sz w:val="28"/>
        </w:rPr>
        <w:t>CUSTOM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rPr>
          <w:b/>
          <w:sz w:val="28"/>
        </w:rPr>
        <w:t>PIPES</w:t>
      </w:r>
    </w:p>
    <w:p w:rsidR="00D05172" w:rsidRDefault="00CB7523">
      <w:pPr>
        <w:pStyle w:val="BodyText"/>
        <w:spacing w:before="179" w:line="259" w:lineRule="auto"/>
        <w:ind w:left="100" w:right="456"/>
        <w:jc w:val="both"/>
      </w:pPr>
      <w:r>
        <w:t>Assume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execute</w:t>
      </w:r>
      <w:r>
        <w:rPr>
          <w:color w:val="FFFFFF" w:themeColor="background1"/>
          <w:sz w:val="10"/>
          <w:lang w:val="en-IN"/>
        </w:rPr>
        <w:t xml:space="preserve"> i</w:t>
      </w:r>
      <w:r>
        <w:t>functionalities</w:t>
      </w:r>
      <w:r>
        <w:rPr>
          <w:color w:val="FFFFFF" w:themeColor="background1"/>
          <w:sz w:val="10"/>
          <w:lang w:val="en-IN"/>
        </w:rPr>
        <w:t xml:space="preserve"> i</w:t>
      </w:r>
      <w:r>
        <w:t>like</w:t>
      </w:r>
      <w:r>
        <w:rPr>
          <w:color w:val="FFFFFF" w:themeColor="background1"/>
          <w:sz w:val="10"/>
          <w:lang w:val="en-IN"/>
        </w:rPr>
        <w:t xml:space="preserve"> i</w:t>
      </w:r>
      <w:r>
        <w:t>searching,</w:t>
      </w:r>
      <w:r>
        <w:rPr>
          <w:color w:val="FFFFFF" w:themeColor="background1"/>
          <w:sz w:val="10"/>
          <w:lang w:val="en-IN"/>
        </w:rPr>
        <w:t xml:space="preserve"> i</w:t>
      </w:r>
      <w:r>
        <w:t>arranging,</w:t>
      </w:r>
      <w:r>
        <w:rPr>
          <w:color w:val="FFFFFF" w:themeColor="background1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point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ought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go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custom</w:t>
      </w:r>
      <w:r>
        <w:rPr>
          <w:color w:val="FFFFFF" w:themeColor="background1"/>
          <w:spacing w:val="-24"/>
          <w:sz w:val="10"/>
          <w:lang w:val="en-IN"/>
        </w:rPr>
        <w:t xml:space="preserve"> i</w:t>
      </w:r>
      <w:r>
        <w:t>pipes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no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such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underlying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lines</w:t>
      </w:r>
      <w:r>
        <w:rPr>
          <w:color w:val="FFFFFF" w:themeColor="background1"/>
          <w:spacing w:val="-18"/>
          <w:sz w:val="10"/>
          <w:lang w:val="en-IN"/>
        </w:rPr>
        <w:t xml:space="preserve"> i</w:t>
      </w:r>
      <w:r>
        <w:t>accessible.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19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custom</w:t>
      </w:r>
      <w:r>
        <w:rPr>
          <w:color w:val="FFFFFF" w:themeColor="background1"/>
          <w:sz w:val="10"/>
          <w:lang w:val="en-IN"/>
        </w:rPr>
        <w:t xml:space="preserve"> i</w:t>
      </w:r>
      <w:r>
        <w:t>lines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acquiring</w:t>
      </w:r>
      <w:r>
        <w:rPr>
          <w:color w:val="FFFFFF" w:themeColor="background1"/>
          <w:sz w:val="10"/>
          <w:lang w:val="en-IN"/>
        </w:rPr>
        <w:t xml:space="preserve"> i</w:t>
      </w:r>
      <w:r>
        <w:t>PipeTransform</w:t>
      </w:r>
      <w:r>
        <w:rPr>
          <w:color w:val="FFFFFF" w:themeColor="background1"/>
          <w:sz w:val="10"/>
          <w:lang w:val="en-IN"/>
        </w:rPr>
        <w:t xml:space="preserve"> i</w:t>
      </w:r>
      <w:r>
        <w:t>interface.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interface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pacing w:val="5"/>
        </w:rPr>
        <w:t>is</w:t>
      </w:r>
      <w:r>
        <w:rPr>
          <w:color w:val="FFFFFF" w:themeColor="background1"/>
          <w:spacing w:val="5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trasform()</w:t>
      </w:r>
      <w:r>
        <w:rPr>
          <w:color w:val="FFFFFF" w:themeColor="background1"/>
          <w:sz w:val="10"/>
          <w:lang w:val="en-IN"/>
        </w:rPr>
        <w:t xml:space="preserve"> i</w:t>
      </w:r>
      <w:r>
        <w:t>technique</w:t>
      </w:r>
      <w:r>
        <w:rPr>
          <w:color w:val="FFFFFF" w:themeColor="background1"/>
          <w:sz w:val="10"/>
          <w:lang w:val="en-IN"/>
        </w:rPr>
        <w:t xml:space="preserve"> i</w:t>
      </w:r>
      <w:r>
        <w:t>where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compose</w:t>
      </w:r>
      <w:r>
        <w:rPr>
          <w:color w:val="FFFFFF" w:themeColor="background1"/>
          <w:sz w:val="10"/>
          <w:lang w:val="en-IN"/>
        </w:rPr>
        <w:t xml:space="preserve"> i</w:t>
      </w:r>
      <w:r>
        <w:t>pipe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usefulness.</w:t>
      </w:r>
    </w:p>
    <w:p w:rsidR="00D05172" w:rsidRDefault="00CB7523">
      <w:pPr>
        <w:pStyle w:val="BodyText"/>
        <w:spacing w:before="160" w:line="259" w:lineRule="auto"/>
        <w:ind w:left="100" w:right="463"/>
        <w:jc w:val="both"/>
      </w:pPr>
      <w:r>
        <w:rPr>
          <w:b/>
        </w:rPr>
        <w:t>tranform()</w:t>
      </w:r>
      <w:r>
        <w:rPr>
          <w:b/>
          <w:color w:val="FFFFFF" w:themeColor="background1"/>
          <w:spacing w:val="-13"/>
          <w:sz w:val="10"/>
          <w:lang w:val="en-IN"/>
        </w:rPr>
        <w:t xml:space="preserve"> i</w:t>
      </w:r>
      <w:r>
        <w:t>technique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two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contentions,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initial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worth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articulation</w:t>
      </w:r>
      <w:r>
        <w:rPr>
          <w:color w:val="FFFFFF" w:themeColor="background1"/>
          <w:sz w:val="10"/>
          <w:lang w:val="en-IN"/>
        </w:rPr>
        <w:t xml:space="preserve"> i</w:t>
      </w:r>
      <w:r>
        <w:t>passed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pipe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second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variable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"contentions".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different</w:t>
      </w:r>
      <w:r>
        <w:rPr>
          <w:color w:val="FFFFFF" w:themeColor="background1"/>
          <w:sz w:val="10"/>
          <w:lang w:val="en-IN"/>
        </w:rPr>
        <w:t xml:space="preserve"> i</w:t>
      </w:r>
      <w:r>
        <w:t>contentions</w:t>
      </w:r>
      <w:r>
        <w:rPr>
          <w:color w:val="FFFFFF" w:themeColor="background1"/>
          <w:sz w:val="10"/>
          <w:lang w:val="en-IN"/>
        </w:rPr>
        <w:t xml:space="preserve"> i</w:t>
      </w:r>
      <w:r>
        <w:t>dependent</w:t>
      </w:r>
      <w:r>
        <w:rPr>
          <w:color w:val="FFFFFF" w:themeColor="background1"/>
          <w:sz w:val="10"/>
          <w:lang w:val="en-IN"/>
        </w:rPr>
        <w:t xml:space="preserve"> i</w:t>
      </w:r>
      <w:r>
        <w:t>on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quantity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boundaries</w:t>
      </w:r>
      <w:r>
        <w:rPr>
          <w:color w:val="FFFFFF" w:themeColor="background1"/>
          <w:sz w:val="10"/>
          <w:lang w:val="en-IN"/>
        </w:rPr>
        <w:t xml:space="preserve"> i</w:t>
      </w:r>
      <w:r>
        <w:t>passed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line.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tranform()</w:t>
      </w:r>
      <w:r>
        <w:rPr>
          <w:color w:val="FFFFFF" w:themeColor="background1"/>
          <w:sz w:val="10"/>
          <w:lang w:val="en-IN"/>
        </w:rPr>
        <w:t xml:space="preserve"> i</w:t>
      </w:r>
      <w:r>
        <w:t>technique</w:t>
      </w:r>
      <w:r>
        <w:rPr>
          <w:color w:val="FFFFFF" w:themeColor="background1"/>
          <w:sz w:val="10"/>
          <w:lang w:val="en-IN"/>
        </w:rPr>
        <w:t xml:space="preserve"> i</w:t>
      </w:r>
      <w:r>
        <w:t>should</w:t>
      </w:r>
      <w:r>
        <w:rPr>
          <w:color w:val="FFFFFF" w:themeColor="background1"/>
          <w:sz w:val="10"/>
          <w:lang w:val="en-IN"/>
        </w:rPr>
        <w:t xml:space="preserve"> i</w:t>
      </w:r>
      <w:r>
        <w:t>return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last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worth.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50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spacing w:before="75"/>
        <w:ind w:left="522"/>
      </w:pPr>
      <w:bookmarkStart w:id="27" w:name="_bookmark26"/>
      <w:bookmarkEnd w:id="27"/>
      <w:r>
        <w:lastRenderedPageBreak/>
        <w:t>Services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234" w:line="259" w:lineRule="auto"/>
        <w:ind w:left="100" w:right="462"/>
        <w:jc w:val="both"/>
      </w:pPr>
      <w:r>
        <w:t>Service</w:t>
      </w:r>
      <w:r>
        <w:rPr>
          <w:color w:val="FFFFFF" w:themeColor="background1"/>
          <w:sz w:val="10"/>
          <w:lang w:val="en-IN"/>
        </w:rPr>
        <w:t xml:space="preserve"> i</w:t>
      </w:r>
      <w:r>
        <w:t>helps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making</w:t>
      </w:r>
      <w:r>
        <w:rPr>
          <w:color w:val="FFFFFF" w:themeColor="background1"/>
          <w:sz w:val="10"/>
          <w:lang w:val="en-IN"/>
        </w:rPr>
        <w:t xml:space="preserve"> i</w:t>
      </w:r>
      <w:r>
        <w:t>reusable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viable</w:t>
      </w:r>
      <w:r>
        <w:rPr>
          <w:color w:val="FFFFFF" w:themeColor="background1"/>
          <w:sz w:val="10"/>
          <w:lang w:val="en-IN"/>
        </w:rPr>
        <w:t xml:space="preserve"> i</w:t>
      </w:r>
      <w:r>
        <w:t>code.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doesn't</w:t>
      </w:r>
      <w:r>
        <w:rPr>
          <w:color w:val="FFFFFF" w:themeColor="background1"/>
          <w:sz w:val="10"/>
          <w:lang w:val="en-IN"/>
        </w:rPr>
        <w:t xml:space="preserve"> i</w:t>
      </w:r>
      <w:r>
        <w:t>furnish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exceptional</w:t>
      </w:r>
      <w:r>
        <w:rPr>
          <w:color w:val="FFFFFF" w:themeColor="background1"/>
          <w:sz w:val="10"/>
          <w:lang w:val="en-IN"/>
        </w:rPr>
        <w:t xml:space="preserve"> i</w:t>
      </w:r>
      <w:r>
        <w:t>decorator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service</w:t>
      </w:r>
      <w:r>
        <w:rPr>
          <w:color w:val="FFFFFF" w:themeColor="background1"/>
          <w:sz w:val="10"/>
          <w:lang w:val="en-IN"/>
        </w:rPr>
        <w:t xml:space="preserve"> i</w:t>
      </w:r>
      <w:r>
        <w:t>class,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simply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characterize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place</w:t>
      </w:r>
      <w:r>
        <w:rPr>
          <w:color w:val="FFFFFF" w:themeColor="background1"/>
          <w:sz w:val="10"/>
          <w:lang w:val="en-IN"/>
        </w:rPr>
        <w:t xml:space="preserve"> i</w:t>
      </w:r>
      <w:r>
        <w:t>required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utilizing</w:t>
      </w:r>
      <w:r>
        <w:rPr>
          <w:color w:val="FFFFFF" w:themeColor="background1"/>
          <w:sz w:val="10"/>
          <w:lang w:val="en-IN"/>
        </w:rPr>
        <w:t xml:space="preserve"> i</w:t>
      </w:r>
      <w:r>
        <w:t>reliance</w:t>
      </w:r>
      <w:r>
        <w:rPr>
          <w:color w:val="FFFFFF" w:themeColor="background1"/>
          <w:sz w:val="10"/>
          <w:lang w:val="en-IN"/>
        </w:rPr>
        <w:t xml:space="preserve"> i</w:t>
      </w:r>
      <w:r>
        <w:t>infusion.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assistance</w:t>
      </w:r>
      <w:r>
        <w:rPr>
          <w:color w:val="FFFFFF" w:themeColor="background1"/>
          <w:sz w:val="10"/>
          <w:lang w:val="en-IN"/>
        </w:rPr>
        <w:t xml:space="preserve"> i</w:t>
      </w:r>
      <w:r>
        <w:t>segment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named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{name}.service.ts.</w:t>
      </w:r>
    </w:p>
    <w:p w:rsidR="00D05172" w:rsidRDefault="00CB7523">
      <w:pPr>
        <w:pStyle w:val="BodyText"/>
        <w:spacing w:before="159" w:line="259" w:lineRule="auto"/>
        <w:ind w:left="100" w:right="463"/>
        <w:jc w:val="both"/>
      </w:pPr>
      <w:r>
        <w:t>While</w:t>
      </w:r>
      <w:r>
        <w:rPr>
          <w:color w:val="FFFFFF" w:themeColor="background1"/>
          <w:sz w:val="10"/>
          <w:lang w:val="en-IN"/>
        </w:rPr>
        <w:t xml:space="preserve"> i</w:t>
      </w:r>
      <w:r>
        <w:t>utilizing</w:t>
      </w:r>
      <w:r>
        <w:rPr>
          <w:color w:val="FFFFFF" w:themeColor="background1"/>
          <w:sz w:val="10"/>
          <w:lang w:val="en-IN"/>
        </w:rPr>
        <w:t xml:space="preserve"> i</w:t>
      </w:r>
      <w:r>
        <w:t>services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interface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backend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speak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it,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should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possible</w:t>
      </w:r>
      <w:r>
        <w:rPr>
          <w:color w:val="FFFFFF" w:themeColor="background1"/>
          <w:sz w:val="10"/>
          <w:lang w:val="en-IN"/>
        </w:rPr>
        <w:t xml:space="preserve"> i</w:t>
      </w:r>
      <w:r>
        <w:t>utilizing</w:t>
      </w:r>
      <w:r>
        <w:rPr>
          <w:color w:val="FFFFFF" w:themeColor="background1"/>
          <w:sz w:val="10"/>
          <w:lang w:val="en-IN"/>
        </w:rPr>
        <w:t xml:space="preserve"> i</w:t>
      </w:r>
      <w:r>
        <w:t>HTTPClientModule.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import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@angular/common/http.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primary</w:t>
      </w:r>
      <w:r>
        <w:rPr>
          <w:color w:val="FFFFFF" w:themeColor="background1"/>
          <w:sz w:val="10"/>
          <w:lang w:val="en-IN"/>
        </w:rPr>
        <w:t xml:space="preserve"> i</w:t>
      </w:r>
      <w:r>
        <w:t>benefit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utilizing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speaking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backend,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solicitation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being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handled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screen</w:t>
      </w:r>
      <w:r>
        <w:rPr>
          <w:color w:val="FFFFFF" w:themeColor="background1"/>
          <w:sz w:val="10"/>
          <w:lang w:val="en-IN"/>
        </w:rPr>
        <w:t xml:space="preserve"> i</w:t>
      </w:r>
      <w:r>
        <w:t>actually</w:t>
      </w:r>
      <w:r>
        <w:rPr>
          <w:color w:val="FFFFFF" w:themeColor="background1"/>
          <w:sz w:val="10"/>
          <w:lang w:val="en-IN"/>
        </w:rPr>
        <w:t xml:space="preserve"> i</w:t>
      </w:r>
      <w:r>
        <w:t>stays</w:t>
      </w:r>
      <w:r>
        <w:rPr>
          <w:color w:val="FFFFFF" w:themeColor="background1"/>
          <w:sz w:val="10"/>
          <w:lang w:val="en-IN"/>
        </w:rPr>
        <w:t xml:space="preserve"> i</w:t>
      </w:r>
      <w:r>
        <w:t>intelligent</w:t>
      </w:r>
      <w:r>
        <w:rPr>
          <w:color w:val="FFFFFF" w:themeColor="background1"/>
          <w:sz w:val="10"/>
          <w:lang w:val="en-IN"/>
        </w:rPr>
        <w:t xml:space="preserve"> i</w:t>
      </w:r>
      <w:r>
        <w:t>i.e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doesn't</w:t>
      </w:r>
      <w:r>
        <w:rPr>
          <w:color w:val="FFFFFF" w:themeColor="background1"/>
          <w:sz w:val="10"/>
          <w:lang w:val="en-IN"/>
        </w:rPr>
        <w:t xml:space="preserve"> i</w:t>
      </w:r>
      <w:r>
        <w:t>freeze.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utilize</w:t>
      </w:r>
      <w:r>
        <w:rPr>
          <w:color w:val="FFFFFF" w:themeColor="background1"/>
          <w:sz w:val="10"/>
          <w:lang w:val="en-IN"/>
        </w:rPr>
        <w:t xml:space="preserve"> i</w:t>
      </w:r>
      <w:r>
        <w:t>HTTP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making</w:t>
      </w:r>
      <w:r>
        <w:rPr>
          <w:color w:val="FFFFFF" w:themeColor="background1"/>
          <w:sz w:val="10"/>
          <w:lang w:val="en-IN"/>
        </w:rPr>
        <w:t xml:space="preserve"> i</w:t>
      </w:r>
      <w:r>
        <w:t>POST,</w:t>
      </w:r>
      <w:r>
        <w:rPr>
          <w:color w:val="FFFFFF" w:themeColor="background1"/>
          <w:sz w:val="10"/>
          <w:lang w:val="en-IN"/>
        </w:rPr>
        <w:t xml:space="preserve"> i</w:t>
      </w:r>
      <w:r>
        <w:t>PUT,</w:t>
      </w:r>
      <w:r>
        <w:rPr>
          <w:color w:val="FFFFFF" w:themeColor="background1"/>
          <w:sz w:val="10"/>
          <w:lang w:val="en-IN"/>
        </w:rPr>
        <w:t xml:space="preserve"> i</w:t>
      </w:r>
      <w:r>
        <w:t>GET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DELETE</w:t>
      </w:r>
      <w:r>
        <w:rPr>
          <w:color w:val="FFFFFF" w:themeColor="background1"/>
          <w:spacing w:val="-2"/>
          <w:sz w:val="10"/>
          <w:lang w:val="en-IN"/>
        </w:rPr>
        <w:t xml:space="preserve"> i</w:t>
      </w:r>
      <w:r>
        <w:t>orders.</w:t>
      </w:r>
    </w:p>
    <w:p w:rsidR="00D05172" w:rsidRDefault="00CB7523">
      <w:pPr>
        <w:pStyle w:val="BodyText"/>
        <w:spacing w:before="158" w:line="259" w:lineRule="auto"/>
        <w:ind w:left="100" w:right="454"/>
        <w:jc w:val="both"/>
      </w:pPr>
      <w: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request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HTTP,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request</w:t>
      </w:r>
      <w:r>
        <w:rPr>
          <w:color w:val="FFFFFF" w:themeColor="background1"/>
          <w:sz w:val="10"/>
          <w:lang w:val="en-IN"/>
        </w:rPr>
        <w:t xml:space="preserve"> i</w:t>
      </w:r>
      <w:r>
        <w:t>goes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backend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backend</w:t>
      </w:r>
      <w:r>
        <w:rPr>
          <w:color w:val="FFFFFF" w:themeColor="background1"/>
          <w:sz w:val="10"/>
          <w:lang w:val="en-IN"/>
        </w:rPr>
        <w:t xml:space="preserve"> i</w:t>
      </w:r>
      <w:r>
        <w:t>gives</w:t>
      </w:r>
      <w:r>
        <w:rPr>
          <w:color w:val="FFFFFF" w:themeColor="background1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result</w:t>
      </w:r>
      <w:r>
        <w:rPr>
          <w:color w:val="FFFFFF" w:themeColor="background1"/>
          <w:sz w:val="10"/>
          <w:lang w:val="en-IN"/>
        </w:rPr>
        <w:t xml:space="preserve"> i</w:t>
      </w:r>
      <w:r>
        <w:t>back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collection.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getting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collection</w:t>
      </w:r>
      <w:r>
        <w:rPr>
          <w:color w:val="FFFFFF" w:themeColor="background1"/>
          <w:sz w:val="10"/>
          <w:lang w:val="en-IN"/>
        </w:rPr>
        <w:t xml:space="preserve"> i</w:t>
      </w:r>
      <w:r>
        <w:t>over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particular</w:t>
      </w:r>
      <w:r>
        <w:rPr>
          <w:color w:val="FFFFFF" w:themeColor="background1"/>
          <w:sz w:val="10"/>
          <w:lang w:val="en-IN"/>
        </w:rPr>
        <w:t xml:space="preserve"> i</w:t>
      </w:r>
      <w:r>
        <w:t>period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time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known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observable</w:t>
      </w:r>
      <w:r>
        <w:t>.</w:t>
      </w:r>
      <w:r>
        <w:rPr>
          <w:color w:val="FFFFFF" w:themeColor="background1"/>
          <w:sz w:val="10"/>
          <w:lang w:val="en-IN"/>
        </w:rPr>
        <w:t xml:space="preserve"> i</w:t>
      </w:r>
      <w:r>
        <w:t>Observable</w:t>
      </w:r>
      <w:r>
        <w:rPr>
          <w:color w:val="FFFFFF" w:themeColor="background1"/>
          <w:sz w:val="10"/>
          <w:lang w:val="en-IN"/>
        </w:rPr>
        <w:t xml:space="preserve"> i</w:t>
      </w:r>
      <w:r>
        <w:t>produces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user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subscribe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it.</w:t>
      </w:r>
      <w:r>
        <w:rPr>
          <w:color w:val="FFFFFF" w:themeColor="background1"/>
          <w:sz w:val="10"/>
          <w:lang w:val="en-IN"/>
        </w:rPr>
        <w:t xml:space="preserve"> i</w:t>
      </w:r>
      <w:r>
        <w:t>How</w:t>
      </w:r>
      <w:r>
        <w:rPr>
          <w:color w:val="FFFFFF" w:themeColor="background1"/>
          <w:sz w:val="10"/>
          <w:lang w:val="en-IN"/>
        </w:rPr>
        <w:t xml:space="preserve"> i</w:t>
      </w:r>
      <w:r>
        <w:t>do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subscribe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it?</w:t>
      </w:r>
    </w:p>
    <w:p w:rsidR="00D05172" w:rsidRDefault="00CB7523">
      <w:pPr>
        <w:pStyle w:val="BodyText"/>
        <w:spacing w:before="160" w:line="259" w:lineRule="auto"/>
        <w:ind w:left="100" w:right="460"/>
        <w:jc w:val="both"/>
      </w:pPr>
      <w:r>
        <w:t>Well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pretty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simple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just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subscribe()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function.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Let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us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understand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example</w:t>
      </w:r>
      <w:r>
        <w:rPr>
          <w:color w:val="FFFFFF" w:themeColor="background1"/>
          <w:sz w:val="10"/>
          <w:lang w:val="en-IN"/>
        </w:rPr>
        <w:t xml:space="preserve"> i</w:t>
      </w:r>
      <w:r>
        <w:t>consider</w:t>
      </w:r>
      <w:r>
        <w:rPr>
          <w:color w:val="FFFFFF" w:themeColor="background1"/>
          <w:sz w:val="10"/>
          <w:lang w:val="en-IN"/>
        </w:rPr>
        <w:t xml:space="preserve"> i</w:t>
      </w:r>
      <w:r>
        <w:t>there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milk</w:t>
      </w:r>
      <w:r>
        <w:rPr>
          <w:color w:val="FFFFFF" w:themeColor="background1"/>
          <w:sz w:val="10"/>
          <w:lang w:val="en-IN"/>
        </w:rPr>
        <w:t xml:space="preserve"> i</w:t>
      </w:r>
      <w:r>
        <w:t>company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delivers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milk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each</w:t>
      </w:r>
      <w:r>
        <w:rPr>
          <w:color w:val="FFFFFF" w:themeColor="background1"/>
          <w:sz w:val="10"/>
          <w:lang w:val="en-IN"/>
        </w:rPr>
        <w:t xml:space="preserve"> i</w:t>
      </w:r>
      <w:r>
        <w:t>household</w:t>
      </w:r>
      <w:r>
        <w:rPr>
          <w:color w:val="FFFFFF" w:themeColor="background1"/>
          <w:sz w:val="10"/>
          <w:lang w:val="en-IN"/>
        </w:rPr>
        <w:t xml:space="preserve"> i</w:t>
      </w:r>
      <w:r>
        <w:t>who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subscribe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it.</w:t>
      </w:r>
      <w:r>
        <w:rPr>
          <w:color w:val="FFFFFF" w:themeColor="background1"/>
          <w:sz w:val="10"/>
          <w:lang w:val="en-IN"/>
        </w:rPr>
        <w:t xml:space="preserve"> i</w:t>
      </w:r>
      <w:r>
        <w:t>Only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customers</w:t>
      </w:r>
      <w:r>
        <w:rPr>
          <w:color w:val="FFFFFF" w:themeColor="background1"/>
          <w:sz w:val="10"/>
          <w:lang w:val="en-IN"/>
        </w:rPr>
        <w:t xml:space="preserve"> i</w:t>
      </w:r>
      <w:r>
        <w:t>who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subscribed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this</w:t>
      </w:r>
      <w:r>
        <w:rPr>
          <w:color w:val="FFFFFF" w:themeColor="background1"/>
          <w:sz w:val="10"/>
          <w:lang w:val="en-IN"/>
        </w:rPr>
        <w:t xml:space="preserve"> i</w:t>
      </w:r>
      <w:r>
        <w:t>company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receive</w:t>
      </w:r>
      <w:r>
        <w:rPr>
          <w:color w:val="FFFFFF" w:themeColor="background1"/>
          <w:sz w:val="10"/>
          <w:lang w:val="en-IN"/>
        </w:rPr>
        <w:t xml:space="preserve"> i</w:t>
      </w:r>
      <w:r>
        <w:t>their</w:t>
      </w:r>
      <w:r>
        <w:rPr>
          <w:color w:val="FFFFFF" w:themeColor="background1"/>
          <w:sz w:val="10"/>
          <w:lang w:val="en-IN"/>
        </w:rPr>
        <w:t xml:space="preserve"> i</w:t>
      </w:r>
      <w:r>
        <w:t>product.</w:t>
      </w:r>
      <w:r>
        <w:rPr>
          <w:color w:val="FFFFFF" w:themeColor="background1"/>
          <w:sz w:val="10"/>
          <w:lang w:val="en-IN"/>
        </w:rPr>
        <w:t xml:space="preserve"> i</w:t>
      </w:r>
      <w:r>
        <w:t>Now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up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milk</w:t>
      </w:r>
      <w:r>
        <w:rPr>
          <w:color w:val="FFFFFF" w:themeColor="background1"/>
          <w:sz w:val="10"/>
          <w:lang w:val="en-IN"/>
        </w:rPr>
        <w:t xml:space="preserve"> i</w:t>
      </w:r>
      <w:r>
        <w:t>company</w:t>
      </w:r>
      <w:r>
        <w:rPr>
          <w:color w:val="FFFFFF" w:themeColor="background1"/>
          <w:sz w:val="10"/>
          <w:lang w:val="en-IN"/>
        </w:rPr>
        <w:t xml:space="preserve"> i</w:t>
      </w:r>
      <w:r>
        <w:t>owner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decide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when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customers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receive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their</w:t>
      </w:r>
      <w:r>
        <w:rPr>
          <w:color w:val="FFFFFF" w:themeColor="background1"/>
          <w:spacing w:val="-15"/>
          <w:sz w:val="10"/>
          <w:lang w:val="en-IN"/>
        </w:rPr>
        <w:t xml:space="preserve"> i</w:t>
      </w:r>
      <w:r>
        <w:t>next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milk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bottle.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not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necessary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every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milk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bottle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delivered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pacing w:val="-12"/>
          <w:sz w:val="10"/>
          <w:lang w:val="en-IN"/>
        </w:rPr>
        <w:t xml:space="preserve"> i</w:t>
      </w:r>
      <w:r>
        <w:t>same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time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gap.</w:t>
      </w:r>
      <w:r>
        <w:rPr>
          <w:color w:val="FFFFFF" w:themeColor="background1"/>
          <w:spacing w:val="-11"/>
          <w:sz w:val="10"/>
          <w:lang w:val="en-IN"/>
        </w:rPr>
        <w:t xml:space="preserve"> i</w:t>
      </w:r>
      <w:r>
        <w:t>Customers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may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9"/>
          <w:sz w:val="10"/>
          <w:lang w:val="en-IN"/>
        </w:rPr>
        <w:t xml:space="preserve"> i</w:t>
      </w:r>
      <w:r>
        <w:t>wait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next</w:t>
      </w:r>
      <w:r>
        <w:rPr>
          <w:color w:val="FFFFFF" w:themeColor="background1"/>
          <w:sz w:val="10"/>
          <w:lang w:val="en-IN"/>
        </w:rPr>
        <w:t xml:space="preserve"> i</w:t>
      </w:r>
      <w:r>
        <w:t>milk</w:t>
      </w:r>
      <w:r>
        <w:rPr>
          <w:color w:val="FFFFFF" w:themeColor="background1"/>
          <w:sz w:val="10"/>
          <w:lang w:val="en-IN"/>
        </w:rPr>
        <w:t xml:space="preserve"> i</w:t>
      </w:r>
      <w:r>
        <w:t>bottle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arrive.</w:t>
      </w:r>
    </w:p>
    <w:p w:rsidR="00D05172" w:rsidRDefault="00CB7523">
      <w:pPr>
        <w:pStyle w:val="BodyText"/>
        <w:spacing w:before="158" w:line="259" w:lineRule="auto"/>
        <w:ind w:left="100" w:right="455"/>
        <w:jc w:val="both"/>
      </w:pPr>
      <w:r>
        <w:t>Observables</w:t>
      </w:r>
      <w:r>
        <w:rPr>
          <w:color w:val="FFFFFF" w:themeColor="background1"/>
          <w:sz w:val="10"/>
          <w:lang w:val="en-IN"/>
        </w:rPr>
        <w:t xml:space="preserve"> i</w:t>
      </w:r>
      <w:r>
        <w:t>increases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performance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facilitates</w:t>
      </w:r>
      <w:r>
        <w:rPr>
          <w:color w:val="FFFFFF" w:themeColor="background1"/>
          <w:sz w:val="10"/>
          <w:lang w:val="en-IN"/>
        </w:rPr>
        <w:t xml:space="preserve"> i</w:t>
      </w:r>
      <w:r>
        <w:t>asynchronous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communication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requests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pacing w:val="-14"/>
          <w:sz w:val="10"/>
          <w:lang w:val="en-IN"/>
        </w:rPr>
        <w:t xml:space="preserve"> i</w:t>
      </w:r>
      <w:r>
        <w:t>responses</w:t>
      </w:r>
      <w:r>
        <w:rPr>
          <w:color w:val="FFFFFF" w:themeColor="background1"/>
          <w:spacing w:val="-13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17"/>
          <w:sz w:val="10"/>
          <w:lang w:val="en-IN"/>
        </w:rPr>
        <w:t xml:space="preserve"> i</w:t>
      </w:r>
      <w:r>
        <w:t>sent</w:t>
      </w:r>
      <w:r>
        <w:rPr>
          <w:color w:val="FFFFFF" w:themeColor="background1"/>
          <w:spacing w:val="-16"/>
          <w:sz w:val="10"/>
          <w:lang w:val="en-IN"/>
        </w:rPr>
        <w:t xml:space="preserve"> i</w:t>
      </w:r>
      <w:r>
        <w:t>asynchronously</w:t>
      </w:r>
      <w:r>
        <w:rPr>
          <w:color w:val="FFFFFF" w:themeColor="background1"/>
          <w:sz w:val="10"/>
          <w:lang w:val="en-IN"/>
        </w:rPr>
        <w:t xml:space="preserve"> i</w:t>
      </w:r>
      <w:r>
        <w:t>performance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increases.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4"/>
      </w:pPr>
    </w:p>
    <w:p w:rsidR="00D05172" w:rsidRDefault="00CB7523">
      <w:pPr>
        <w:pStyle w:val="Heading3"/>
        <w:ind w:left="100" w:firstLine="0"/>
        <w:jc w:val="both"/>
      </w:pPr>
      <w:r>
        <w:t>CROSS</w:t>
      </w:r>
      <w:r>
        <w:rPr>
          <w:color w:val="FFFFFF" w:themeColor="background1"/>
          <w:sz w:val="10"/>
          <w:lang w:val="en-IN"/>
        </w:rPr>
        <w:t xml:space="preserve"> i</w:t>
      </w:r>
      <w:r>
        <w:t>ORIGIN</w:t>
      </w:r>
      <w:r>
        <w:rPr>
          <w:color w:val="FFFFFF" w:themeColor="background1"/>
          <w:sz w:val="10"/>
          <w:lang w:val="en-IN"/>
        </w:rPr>
        <w:t xml:space="preserve"> i</w:t>
      </w:r>
      <w:r>
        <w:t>RESOURCE</w:t>
      </w:r>
      <w:r>
        <w:rPr>
          <w:color w:val="FFFFFF" w:themeColor="background1"/>
          <w:sz w:val="10"/>
          <w:lang w:val="en-IN"/>
        </w:rPr>
        <w:t xml:space="preserve"> i</w:t>
      </w:r>
      <w:r>
        <w:t>SHARING</w:t>
      </w:r>
      <w:r>
        <w:rPr>
          <w:color w:val="FFFFFF" w:themeColor="background1"/>
          <w:sz w:val="10"/>
          <w:lang w:val="en-IN"/>
        </w:rPr>
        <w:t xml:space="preserve"> i</w:t>
      </w:r>
      <w:r>
        <w:t>(CORS)</w:t>
      </w:r>
    </w:p>
    <w:p w:rsidR="00D05172" w:rsidRDefault="00CB7523">
      <w:pPr>
        <w:pStyle w:val="BodyText"/>
        <w:spacing w:before="182" w:line="259" w:lineRule="auto"/>
        <w:ind w:left="100" w:right="456"/>
        <w:jc w:val="both"/>
      </w:pPr>
      <w: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try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connect</w:t>
      </w:r>
      <w:r>
        <w:rPr>
          <w:color w:val="FFFFFF" w:themeColor="background1"/>
          <w:sz w:val="10"/>
          <w:lang w:val="en-IN"/>
        </w:rPr>
        <w:t xml:space="preserve"> i</w:t>
      </w:r>
      <w:r>
        <w:t>our</w:t>
      </w:r>
      <w:r>
        <w:rPr>
          <w:color w:val="FFFFFF" w:themeColor="background1"/>
          <w:sz w:val="10"/>
          <w:lang w:val="en-IN"/>
        </w:rPr>
        <w:t xml:space="preserve"> i</w:t>
      </w:r>
      <w:r>
        <w:t>backend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frontend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integrate</w:t>
      </w:r>
      <w:r>
        <w:rPr>
          <w:color w:val="FFFFFF" w:themeColor="background1"/>
          <w:sz w:val="10"/>
          <w:lang w:val="en-IN"/>
        </w:rPr>
        <w:t xml:space="preserve"> i</w:t>
      </w:r>
      <w:r>
        <w:t>it,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won’t</w:t>
      </w:r>
      <w:r>
        <w:rPr>
          <w:color w:val="FFFFFF" w:themeColor="background1"/>
          <w:sz w:val="10"/>
          <w:lang w:val="en-IN"/>
        </w:rPr>
        <w:t xml:space="preserve"> i</w:t>
      </w:r>
      <w:r>
        <w:t>work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planned.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error</w:t>
      </w:r>
      <w:r>
        <w:rPr>
          <w:color w:val="FFFFFF" w:themeColor="background1"/>
          <w:sz w:val="10"/>
          <w:lang w:val="en-IN"/>
        </w:rPr>
        <w:t xml:space="preserve"> i</w:t>
      </w:r>
      <w:r>
        <w:t>will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shown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console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“request</w:t>
      </w:r>
      <w:r>
        <w:rPr>
          <w:color w:val="FFFFFF" w:themeColor="background1"/>
          <w:sz w:val="10"/>
          <w:lang w:val="en-IN"/>
        </w:rPr>
        <w:t xml:space="preserve"> i</w:t>
      </w:r>
      <w: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t>blocked</w:t>
      </w:r>
      <w:r>
        <w:rPr>
          <w:color w:val="FFFFFF" w:themeColor="background1"/>
          <w:sz w:val="10"/>
          <w:lang w:val="en-IN"/>
        </w:rPr>
        <w:t xml:space="preserve"> i</w:t>
      </w:r>
      <w:r>
        <w:t>due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CORS”.</w:t>
      </w:r>
      <w:r>
        <w:rPr>
          <w:color w:val="FFFFFF" w:themeColor="background1"/>
          <w:sz w:val="10"/>
          <w:lang w:val="en-IN"/>
        </w:rPr>
        <w:t xml:space="preserve"> i</w:t>
      </w:r>
      <w:r>
        <w:t>Without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CORS</w:t>
      </w:r>
      <w:r>
        <w:rPr>
          <w:color w:val="FFFFFF" w:themeColor="background1"/>
          <w:sz w:val="10"/>
          <w:lang w:val="en-IN"/>
        </w:rPr>
        <w:t xml:space="preserve"> i</w:t>
      </w:r>
      <w:r>
        <w:t>server</w:t>
      </w:r>
      <w:r>
        <w:rPr>
          <w:color w:val="FFFFFF" w:themeColor="background1"/>
          <w:sz w:val="10"/>
          <w:lang w:val="en-IN"/>
        </w:rPr>
        <w:t xml:space="preserve"> i</w:t>
      </w:r>
      <w:r>
        <w:t>won’t</w:t>
      </w:r>
      <w:r>
        <w:rPr>
          <w:color w:val="FFFFFF" w:themeColor="background1"/>
          <w:sz w:val="10"/>
          <w:lang w:val="en-IN"/>
        </w:rPr>
        <w:t xml:space="preserve"> i</w:t>
      </w:r>
      <w:r>
        <w:t>send</w:t>
      </w:r>
      <w:r>
        <w:rPr>
          <w:color w:val="FFFFFF" w:themeColor="background1"/>
          <w:sz w:val="10"/>
          <w:lang w:val="en-IN"/>
        </w:rPr>
        <w:t xml:space="preserve"> i</w:t>
      </w:r>
      <w:r>
        <w:t>any</w:t>
      </w:r>
      <w:r>
        <w:rPr>
          <w:color w:val="FFFFFF" w:themeColor="background1"/>
          <w:sz w:val="10"/>
          <w:lang w:val="en-IN"/>
        </w:rPr>
        <w:t xml:space="preserve"> i</w:t>
      </w:r>
      <w:r>
        <w:t>response</w:t>
      </w:r>
      <w:r>
        <w:rPr>
          <w:color w:val="FFFFFF" w:themeColor="background1"/>
          <w:sz w:val="10"/>
          <w:lang w:val="en-IN"/>
        </w:rPr>
        <w:t xml:space="preserve"> i</w:t>
      </w:r>
      <w:r>
        <w:t>back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frontend.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spacing w:before="75"/>
        <w:ind w:left="522"/>
      </w:pPr>
      <w:bookmarkStart w:id="28" w:name="_bookmark27"/>
      <w:bookmarkEnd w:id="28"/>
      <w:r>
        <w:lastRenderedPageBreak/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driven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forms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183" w:line="259" w:lineRule="auto"/>
        <w:ind w:left="100" w:right="459"/>
        <w:jc w:val="both"/>
      </w:pPr>
      <w:r>
        <w:t>Forms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vital</w:t>
      </w:r>
      <w:r>
        <w:rPr>
          <w:color w:val="FFFFFF" w:themeColor="background1"/>
          <w:sz w:val="10"/>
          <w:lang w:val="en-IN"/>
        </w:rPr>
        <w:t xml:space="preserve"> i</w:t>
      </w:r>
      <w:r>
        <w:t>piece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precise</w:t>
      </w:r>
      <w:r>
        <w:rPr>
          <w:color w:val="FFFFFF" w:themeColor="background1"/>
          <w:sz w:val="10"/>
          <w:lang w:val="en-IN"/>
        </w:rPr>
        <w:t xml:space="preserve"> i</w:t>
      </w:r>
      <w:r>
        <w:t>web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application.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broadly</w:t>
      </w:r>
      <w:r>
        <w:rPr>
          <w:color w:val="FFFFFF" w:themeColor="background1"/>
          <w:sz w:val="10"/>
          <w:lang w:val="en-IN"/>
        </w:rPr>
        <w:t xml:space="preserve"> i</w:t>
      </w:r>
      <w:r>
        <w:t>utilized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taking</w:t>
      </w:r>
      <w:r>
        <w:rPr>
          <w:color w:val="FFFFFF" w:themeColor="background1"/>
          <w:spacing w:val="-7"/>
          <w:sz w:val="10"/>
          <w:lang w:val="en-IN"/>
        </w:rPr>
        <w:t xml:space="preserve"> i</w:t>
      </w:r>
      <w:r>
        <w:t>information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pacing w:val="-8"/>
          <w:sz w:val="10"/>
          <w:lang w:val="en-IN"/>
        </w:rPr>
        <w:t xml:space="preserve"> i</w:t>
      </w:r>
      <w:r>
        <w:t>clients.</w:t>
      </w:r>
      <w:r>
        <w:rPr>
          <w:color w:val="FFFFFF" w:themeColor="background1"/>
          <w:spacing w:val="-4"/>
          <w:sz w:val="10"/>
          <w:lang w:val="en-IN"/>
        </w:rPr>
        <w:t xml:space="preserve"> i</w:t>
      </w:r>
      <w:r>
        <w:t>Template</w:t>
      </w:r>
      <w:r>
        <w:rPr>
          <w:color w:val="FFFFFF" w:themeColor="background1"/>
          <w:spacing w:val="-5"/>
          <w:sz w:val="10"/>
          <w:lang w:val="en-IN"/>
        </w:rPr>
        <w:t xml:space="preserve"> i</w:t>
      </w:r>
      <w:r>
        <w:t>driven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structures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sort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pacing w:val="-6"/>
          <w:sz w:val="10"/>
          <w:lang w:val="en-IN"/>
        </w:rPr>
        <w:t xml:space="preserve"> i</w:t>
      </w:r>
      <w: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t>gave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precise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pacing w:val="-10"/>
          <w:sz w:val="10"/>
          <w:lang w:val="en-IN"/>
        </w:rPr>
        <w:t xml:space="preserve"> i</w:t>
      </w:r>
      <w:r>
        <w:t>us.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1"/>
      </w:pPr>
    </w:p>
    <w:p w:rsidR="00D05172" w:rsidRDefault="00CB7523">
      <w:pPr>
        <w:pStyle w:val="BodyText"/>
        <w:spacing w:line="256" w:lineRule="auto"/>
        <w:ind w:left="100" w:right="458"/>
        <w:jc w:val="both"/>
      </w:pPr>
      <w:r>
        <w:t>Template</w:t>
      </w:r>
      <w:r>
        <w:rPr>
          <w:color w:val="FFFFFF" w:themeColor="background1"/>
          <w:sz w:val="10"/>
          <w:lang w:val="en-IN"/>
        </w:rPr>
        <w:t xml:space="preserve"> i</w:t>
      </w:r>
      <w:r>
        <w:t>driven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structures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ngForm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ngModel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orders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get</w:t>
      </w:r>
      <w:r>
        <w:rPr>
          <w:color w:val="FFFFFF" w:themeColor="background1"/>
          <w:sz w:val="10"/>
          <w:lang w:val="en-IN"/>
        </w:rPr>
        <w:t xml:space="preserve"> i</w:t>
      </w:r>
      <w: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t>about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its</w:t>
      </w:r>
      <w:r>
        <w:rPr>
          <w:color w:val="FFFFFF" w:themeColor="background1"/>
          <w:sz w:val="10"/>
          <w:lang w:val="en-IN"/>
        </w:rPr>
        <w:t xml:space="preserve"> i</w:t>
      </w:r>
      <w:r>
        <w:t>controls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b/>
        </w:rPr>
        <w:t>ngSubmit</w:t>
      </w:r>
      <w:r>
        <w:rPr>
          <w:b/>
          <w:color w:val="FFFFFF" w:themeColor="background1"/>
          <w:sz w:val="10"/>
          <w:lang w:val="en-IN"/>
        </w:rPr>
        <w:t xml:space="preserve"> i</w:t>
      </w:r>
      <w:r>
        <w:t>occasion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structures.</w:t>
      </w:r>
    </w:p>
    <w:p w:rsidR="00D05172" w:rsidRDefault="00D05172">
      <w:pPr>
        <w:pStyle w:val="BodyText"/>
        <w:spacing w:before="6"/>
        <w:rPr>
          <w:sz w:val="42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1"/>
        </w:tabs>
        <w:ind w:right="465"/>
        <w:jc w:val="both"/>
        <w:rPr>
          <w:sz w:val="28"/>
        </w:rPr>
      </w:pPr>
      <w:r>
        <w:rPr>
          <w:sz w:val="28"/>
        </w:rPr>
        <w:t>ngForm: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Provides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data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about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present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status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including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json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portrayal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esteem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legitimacy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condition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whole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rPr>
          <w:sz w:val="28"/>
        </w:rPr>
        <w:t>structure.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1"/>
        </w:tabs>
        <w:ind w:right="460"/>
        <w:jc w:val="both"/>
        <w:rPr>
          <w:sz w:val="28"/>
        </w:rPr>
      </w:pPr>
      <w:r>
        <w:rPr>
          <w:sz w:val="28"/>
        </w:rPr>
        <w:t>ngModel: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Provides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2-way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information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restricting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between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part.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additionally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used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follow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state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legitimacy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info</w:t>
      </w:r>
      <w:r>
        <w:rPr>
          <w:color w:val="FFFFFF" w:themeColor="background1"/>
          <w:spacing w:val="-20"/>
          <w:sz w:val="10"/>
          <w:lang w:val="en-IN"/>
        </w:rPr>
        <w:t xml:space="preserve"> i</w:t>
      </w:r>
      <w:r>
        <w:rPr>
          <w:sz w:val="28"/>
        </w:rPr>
        <w:t>field.</w:t>
      </w:r>
    </w:p>
    <w:p w:rsidR="00D05172" w:rsidRDefault="00D05172">
      <w:pPr>
        <w:pStyle w:val="BodyText"/>
        <w:spacing w:before="11"/>
        <w:rPr>
          <w:sz w:val="27"/>
        </w:rPr>
      </w:pPr>
    </w:p>
    <w:p w:rsidR="00D05172" w:rsidRDefault="00CB7523">
      <w:pPr>
        <w:pStyle w:val="ListParagraph"/>
        <w:numPr>
          <w:ilvl w:val="2"/>
          <w:numId w:val="15"/>
        </w:numPr>
        <w:tabs>
          <w:tab w:val="left" w:pos="821"/>
        </w:tabs>
        <w:ind w:right="466"/>
        <w:jc w:val="both"/>
        <w:rPr>
          <w:sz w:val="28"/>
        </w:rPr>
      </w:pPr>
      <w:r>
        <w:rPr>
          <w:sz w:val="28"/>
        </w:rPr>
        <w:t>ngSubmit: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Fires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occasion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determined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ngSubmit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when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is</w:t>
      </w:r>
      <w:r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</w:rPr>
        <w:t>submitted.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8"/>
        <w:rPr>
          <w:sz w:val="27"/>
        </w:r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spacing w:before="1"/>
        <w:ind w:left="522"/>
      </w:pPr>
      <w:bookmarkStart w:id="29" w:name="_bookmark28"/>
      <w:bookmarkEnd w:id="29"/>
      <w:r>
        <w:t>Reactive</w:t>
      </w:r>
      <w:r>
        <w:rPr>
          <w:color w:val="FFFFFF" w:themeColor="background1"/>
          <w:spacing w:val="-1"/>
          <w:sz w:val="10"/>
          <w:lang w:val="en-IN"/>
        </w:rPr>
        <w:t xml:space="preserve"> i</w:t>
      </w:r>
      <w:r>
        <w:t>Forms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182" w:line="259" w:lineRule="auto"/>
        <w:ind w:left="100" w:right="463" w:firstLine="208"/>
        <w:jc w:val="both"/>
      </w:pPr>
      <w:r>
        <w:t>Model-driven</w:t>
      </w:r>
      <w:r>
        <w:rPr>
          <w:color w:val="FFFFFF" w:themeColor="background1"/>
          <w:sz w:val="10"/>
          <w:lang w:val="en-IN"/>
        </w:rPr>
        <w:t xml:space="preserve"> i</w:t>
      </w:r>
      <w:r>
        <w:t>forms</w:t>
      </w:r>
      <w:r>
        <w:rPr>
          <w:color w:val="FFFFFF" w:themeColor="background1"/>
          <w:sz w:val="10"/>
          <w:lang w:val="en-IN"/>
        </w:rPr>
        <w:t xml:space="preserve"> i</w:t>
      </w:r>
      <w:r>
        <w:t>are</w:t>
      </w:r>
      <w:r>
        <w:rPr>
          <w:color w:val="FFFFFF" w:themeColor="background1"/>
          <w:sz w:val="10"/>
          <w:lang w:val="en-IN"/>
        </w:rPr>
        <w:t xml:space="preserve"> i</w:t>
      </w:r>
      <w:r>
        <w:t>exact</w:t>
      </w:r>
      <w:r>
        <w:rPr>
          <w:color w:val="FFFFFF" w:themeColor="background1"/>
          <w:sz w:val="10"/>
          <w:lang w:val="en-IN"/>
        </w:rPr>
        <w:t xml:space="preserve"> i</w:t>
      </w:r>
      <w:r>
        <w:t>technique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making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an</w:t>
      </w:r>
      <w:r>
        <w:rPr>
          <w:color w:val="FFFFFF" w:themeColor="background1"/>
          <w:sz w:val="10"/>
          <w:lang w:val="en-IN"/>
        </w:rPr>
        <w:t xml:space="preserve"> i</w:t>
      </w:r>
      <w:r>
        <w:t>open</w:t>
      </w:r>
      <w:r>
        <w:rPr>
          <w:color w:val="FFFFFF" w:themeColor="background1"/>
          <w:sz w:val="10"/>
          <w:lang w:val="en-IN"/>
        </w:rPr>
        <w:t xml:space="preserve"> i</w:t>
      </w:r>
      <w:r>
        <w:t>style.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responsive</w:t>
      </w:r>
      <w:r>
        <w:rPr>
          <w:color w:val="FFFFFF" w:themeColor="background1"/>
          <w:sz w:val="10"/>
          <w:lang w:val="en-IN"/>
        </w:rPr>
        <w:t xml:space="preserve"> i</w:t>
      </w:r>
      <w:r>
        <w:t>designs,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t>control</w:t>
      </w:r>
      <w:r>
        <w:rPr>
          <w:color w:val="FFFFFF" w:themeColor="background1"/>
          <w:sz w:val="10"/>
          <w:lang w:val="en-IN"/>
        </w:rPr>
        <w:t xml:space="preserve"> i</w:t>
      </w:r>
      <w:r>
        <w:t>objects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section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bind</w:t>
      </w:r>
      <w:r>
        <w:rPr>
          <w:color w:val="FFFFFF" w:themeColor="background1"/>
          <w:sz w:val="10"/>
          <w:lang w:val="en-IN"/>
        </w:rPr>
        <w:t xml:space="preserve"> i</w:t>
      </w:r>
      <w:r>
        <w:t>them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HTML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t>segments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format.</w:t>
      </w:r>
    </w:p>
    <w:p w:rsidR="00D05172" w:rsidRDefault="00CB7523">
      <w:pPr>
        <w:pStyle w:val="BodyText"/>
        <w:spacing w:before="159" w:line="259" w:lineRule="auto"/>
        <w:ind w:left="100" w:right="461"/>
        <w:jc w:val="both"/>
      </w:pP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control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t>control</w:t>
      </w:r>
      <w:r>
        <w:rPr>
          <w:color w:val="FFFFFF" w:themeColor="background1"/>
          <w:sz w:val="10"/>
          <w:lang w:val="en-IN"/>
        </w:rPr>
        <w:t xml:space="preserve"> i</w:t>
      </w:r>
      <w:r>
        <w:t>fights</w:t>
      </w:r>
      <w:r>
        <w:rPr>
          <w:color w:val="FFFFFF" w:themeColor="background1"/>
          <w:sz w:val="10"/>
          <w:lang w:val="en-IN"/>
        </w:rPr>
        <w:t xml:space="preserve"> i</w:t>
      </w:r>
      <w:r>
        <w:t>directly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part</w:t>
      </w:r>
      <w:r>
        <w:rPr>
          <w:color w:val="FFFFFF" w:themeColor="background1"/>
          <w:sz w:val="10"/>
          <w:lang w:val="en-IN"/>
        </w:rPr>
        <w:t xml:space="preserve"> i</w:t>
      </w:r>
      <w:r>
        <w:t>class,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drive</w:t>
      </w:r>
      <w:r>
        <w:rPr>
          <w:color w:val="FFFFFF" w:themeColor="background1"/>
          <w:sz w:val="10"/>
          <w:lang w:val="en-IN"/>
        </w:rPr>
        <w:t xml:space="preserve"> i</w:t>
      </w:r>
      <w:r>
        <w:t>model</w:t>
      </w:r>
      <w:r>
        <w:rPr>
          <w:color w:val="FFFFFF" w:themeColor="background1"/>
          <w:sz w:val="10"/>
          <w:lang w:val="en-IN"/>
        </w:rPr>
        <w:t xml:space="preserve"> i</w:t>
      </w:r>
      <w:r>
        <w:t>characteristics</w:t>
      </w:r>
      <w:r>
        <w:rPr>
          <w:color w:val="FFFFFF" w:themeColor="background1"/>
          <w:sz w:val="10"/>
          <w:lang w:val="en-IN"/>
        </w:rPr>
        <w:t xml:space="preserve"> i</w:t>
      </w:r>
      <w:r>
        <w:t>into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construction</w:t>
      </w:r>
      <w:r>
        <w:rPr>
          <w:color w:val="FFFFFF" w:themeColor="background1"/>
          <w:sz w:val="10"/>
          <w:lang w:val="en-IN"/>
        </w:rPr>
        <w:t xml:space="preserve"> i</w:t>
      </w:r>
      <w:r>
        <w:t>controls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bring</w:t>
      </w:r>
      <w:r>
        <w:rPr>
          <w:color w:val="FFFFFF" w:themeColor="background1"/>
          <w:sz w:val="10"/>
          <w:lang w:val="en-IN"/>
        </w:rPr>
        <w:t xml:space="preserve"> i</w:t>
      </w:r>
      <w:r>
        <w:t>customer</w:t>
      </w:r>
      <w:r>
        <w:rPr>
          <w:color w:val="FFFFFF" w:themeColor="background1"/>
          <w:sz w:val="10"/>
          <w:lang w:val="en-IN"/>
        </w:rPr>
        <w:t xml:space="preserve"> i</w:t>
      </w:r>
      <w:r>
        <w:t>changed</w:t>
      </w:r>
      <w:r>
        <w:rPr>
          <w:color w:val="FFFFFF" w:themeColor="background1"/>
          <w:sz w:val="10"/>
          <w:lang w:val="en-IN"/>
        </w:rPr>
        <w:t xml:space="preserve"> i</w:t>
      </w:r>
      <w:r>
        <w:t>characteristics</w:t>
      </w:r>
      <w:r>
        <w:rPr>
          <w:color w:val="FFFFFF" w:themeColor="background1"/>
          <w:sz w:val="10"/>
          <w:lang w:val="en-IN"/>
        </w:rPr>
        <w:t xml:space="preserve"> i</w:t>
      </w:r>
      <w:r>
        <w:t>back</w:t>
      </w:r>
      <w:r>
        <w:rPr>
          <w:color w:val="FFFFFF" w:themeColor="background1"/>
          <w:sz w:val="10"/>
          <w:lang w:val="en-IN"/>
        </w:rPr>
        <w:t xml:space="preserve"> i</w:t>
      </w:r>
      <w:r>
        <w:t>from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design.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part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see</w:t>
      </w:r>
      <w:r>
        <w:rPr>
          <w:color w:val="FFFFFF" w:themeColor="background1"/>
          <w:sz w:val="10"/>
          <w:lang w:val="en-IN"/>
        </w:rPr>
        <w:t xml:space="preserve"> i</w:t>
      </w:r>
      <w:r>
        <w:t>changes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</w:t>
      </w:r>
      <w:r>
        <w:rPr>
          <w:color w:val="FFFFFF" w:themeColor="background1"/>
          <w:sz w:val="10"/>
          <w:lang w:val="en-IN"/>
        </w:rPr>
        <w:t xml:space="preserve"> i</w:t>
      </w:r>
      <w:r>
        <w:t>control</w:t>
      </w:r>
      <w:r>
        <w:rPr>
          <w:color w:val="FFFFFF" w:themeColor="background1"/>
          <w:sz w:val="10"/>
          <w:lang w:val="en-IN"/>
        </w:rPr>
        <w:t xml:space="preserve"> i</w:t>
      </w:r>
      <w:r>
        <w:t>state</w:t>
      </w:r>
      <w:r>
        <w:rPr>
          <w:color w:val="FFFFFF" w:themeColor="background1"/>
          <w:sz w:val="10"/>
          <w:lang w:val="en-IN"/>
        </w:rPr>
        <w:t xml:space="preserve"> i</w:t>
      </w:r>
      <w:r>
        <w:t>and</w:t>
      </w:r>
      <w:r>
        <w:rPr>
          <w:color w:val="FFFFFF" w:themeColor="background1"/>
          <w:sz w:val="10"/>
          <w:lang w:val="en-IN"/>
        </w:rPr>
        <w:t xml:space="preserve"> i</w:t>
      </w:r>
      <w:r>
        <w:t>react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those</w:t>
      </w:r>
      <w:r>
        <w:rPr>
          <w:color w:val="FFFFFF" w:themeColor="background1"/>
          <w:sz w:val="10"/>
          <w:lang w:val="en-IN"/>
        </w:rPr>
        <w:t xml:space="preserve"> i</w:t>
      </w:r>
      <w:r>
        <w:t>changes.</w:t>
      </w:r>
    </w:p>
    <w:p w:rsidR="00D05172" w:rsidRDefault="00CB7523">
      <w:pPr>
        <w:pStyle w:val="BodyText"/>
        <w:spacing w:before="160" w:line="259" w:lineRule="auto"/>
        <w:ind w:left="100" w:right="455"/>
        <w:jc w:val="both"/>
      </w:pP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formBuilder</w:t>
      </w:r>
      <w:r>
        <w:rPr>
          <w:color w:val="FFFFFF" w:themeColor="background1"/>
          <w:sz w:val="10"/>
          <w:lang w:val="en-IN"/>
        </w:rPr>
        <w:t xml:space="preserve"> i</w:t>
      </w:r>
      <w:r>
        <w:t>class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responsive</w:t>
      </w:r>
      <w:r>
        <w:rPr>
          <w:color w:val="FFFFFF" w:themeColor="background1"/>
          <w:sz w:val="10"/>
          <w:lang w:val="en-IN"/>
        </w:rPr>
        <w:t xml:space="preserve"> i</w:t>
      </w:r>
      <w:r>
        <w:t>designs</w:t>
      </w:r>
      <w:r>
        <w:rPr>
          <w:color w:val="FFFFFF" w:themeColor="background1"/>
          <w:sz w:val="10"/>
          <w:lang w:val="en-IN"/>
        </w:rPr>
        <w:t xml:space="preserve"> i</w:t>
      </w:r>
      <w:r>
        <w:t>which</w:t>
      </w:r>
      <w:r>
        <w:rPr>
          <w:color w:val="FFFFFF" w:themeColor="background1"/>
          <w:sz w:val="10"/>
          <w:lang w:val="en-IN"/>
        </w:rPr>
        <w:t xml:space="preserve"> i</w:t>
      </w:r>
      <w:r>
        <w:t>has</w:t>
      </w:r>
      <w:r>
        <w:rPr>
          <w:color w:val="FFFFFF" w:themeColor="background1"/>
          <w:sz w:val="10"/>
          <w:lang w:val="en-IN"/>
        </w:rPr>
        <w:t xml:space="preserve"> i</w:t>
      </w:r>
      <w:r>
        <w:t>chipped</w:t>
      </w:r>
      <w:r>
        <w:rPr>
          <w:color w:val="FFFFFF" w:themeColor="background1"/>
          <w:sz w:val="10"/>
          <w:lang w:val="en-IN"/>
        </w:rPr>
        <w:t xml:space="preserve"> i</w:t>
      </w:r>
      <w:r>
        <w:t>away</w:t>
      </w:r>
      <w:r>
        <w:rPr>
          <w:color w:val="FFFFFF" w:themeColor="background1"/>
          <w:sz w:val="10"/>
          <w:lang w:val="en-IN"/>
        </w:rPr>
        <w:t xml:space="preserve"> i</w:t>
      </w:r>
      <w:r>
        <w:t>at</w:t>
      </w:r>
      <w:r>
        <w:rPr>
          <w:color w:val="FFFFFF" w:themeColor="background1"/>
          <w:sz w:val="10"/>
          <w:lang w:val="en-IN"/>
        </w:rPr>
        <w:t xml:space="preserve"> i</w:t>
      </w:r>
      <w:r>
        <w:t>language</w:t>
      </w:r>
      <w:r>
        <w:rPr>
          <w:color w:val="FFFFFF" w:themeColor="background1"/>
          <w:sz w:val="10"/>
          <w:lang w:val="en-IN"/>
        </w:rPr>
        <w:t xml:space="preserve"> i</w:t>
      </w:r>
      <w:r>
        <w:t>structure.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import</w:t>
      </w:r>
      <w:r>
        <w:rPr>
          <w:color w:val="FFFFFF" w:themeColor="background1"/>
          <w:sz w:val="10"/>
          <w:lang w:val="en-IN"/>
        </w:rPr>
        <w:t xml:space="preserve"> i</w:t>
      </w:r>
      <w:r>
        <w:t>ReactiveFormsModule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responsive</w:t>
      </w:r>
      <w:r>
        <w:rPr>
          <w:color w:val="FFFFFF" w:themeColor="background1"/>
          <w:sz w:val="10"/>
          <w:lang w:val="en-IN"/>
        </w:rPr>
        <w:t xml:space="preserve"> i</w:t>
      </w:r>
      <w:r>
        <w:t>constructions.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BodyText"/>
        <w:spacing w:before="71" w:line="259" w:lineRule="auto"/>
        <w:ind w:left="100" w:right="467"/>
        <w:jc w:val="both"/>
      </w:pPr>
      <w:r>
        <w:lastRenderedPageBreak/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can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worked</w:t>
      </w:r>
      <w:r>
        <w:rPr>
          <w:color w:val="FFFFFF" w:themeColor="background1"/>
          <w:sz w:val="10"/>
          <w:lang w:val="en-IN"/>
        </w:rPr>
        <w:t xml:space="preserve"> i</w:t>
      </w: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validators</w:t>
      </w:r>
      <w:r>
        <w:rPr>
          <w:color w:val="FFFFFF" w:themeColor="background1"/>
          <w:sz w:val="10"/>
          <w:lang w:val="en-IN"/>
        </w:rPr>
        <w:t xml:space="preserve"> i</w:t>
      </w:r>
      <w:r>
        <w:t>using</w:t>
      </w:r>
      <w:r>
        <w:rPr>
          <w:color w:val="FFFFFF" w:themeColor="background1"/>
          <w:sz w:val="10"/>
          <w:lang w:val="en-IN"/>
        </w:rPr>
        <w:t xml:space="preserve"> i</w:t>
      </w:r>
      <w:r>
        <w:t>validators</w:t>
      </w:r>
      <w:r>
        <w:rPr>
          <w:color w:val="FFFFFF" w:themeColor="background1"/>
          <w:sz w:val="10"/>
          <w:lang w:val="en-IN"/>
        </w:rPr>
        <w:t xml:space="preserve"> i</w:t>
      </w:r>
      <w:r>
        <w:t>class.</w:t>
      </w:r>
      <w:r>
        <w:rPr>
          <w:color w:val="FFFFFF" w:themeColor="background1"/>
          <w:sz w:val="10"/>
          <w:lang w:val="en-IN"/>
        </w:rPr>
        <w:t xml:space="preserve"> i</w:t>
      </w:r>
      <w:r>
        <w:t>For</w:t>
      </w:r>
      <w:r>
        <w:rPr>
          <w:color w:val="FFFFFF" w:themeColor="background1"/>
          <w:sz w:val="10"/>
          <w:lang w:val="en-IN"/>
        </w:rPr>
        <w:t xml:space="preserve"> i</w:t>
      </w:r>
      <w:r>
        <w:t>example,</w:t>
      </w:r>
      <w:r>
        <w:rPr>
          <w:color w:val="FFFFFF" w:themeColor="background1"/>
          <w:sz w:val="10"/>
          <w:lang w:val="en-IN"/>
        </w:rPr>
        <w:t xml:space="preserve"> i</w:t>
      </w:r>
      <w:r>
        <w:t>if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use</w:t>
      </w:r>
      <w:r>
        <w:rPr>
          <w:color w:val="FFFFFF" w:themeColor="background1"/>
          <w:sz w:val="10"/>
          <w:lang w:val="en-IN"/>
        </w:rPr>
        <w:t xml:space="preserve"> i</w:t>
      </w:r>
      <w:r>
        <w:t>required</w:t>
      </w:r>
      <w:r>
        <w:rPr>
          <w:color w:val="FFFFFF" w:themeColor="background1"/>
          <w:sz w:val="10"/>
          <w:lang w:val="en-IN"/>
        </w:rPr>
        <w:t xml:space="preserve"> i</w:t>
      </w:r>
      <w:r>
        <w:t>validator,</w:t>
      </w:r>
      <w:r>
        <w:rPr>
          <w:color w:val="FFFFFF" w:themeColor="background1"/>
          <w:sz w:val="10"/>
          <w:lang w:val="en-IN"/>
        </w:rPr>
        <w:t xml:space="preserve"> i</w:t>
      </w:r>
      <w:r>
        <w:t>it</w:t>
      </w:r>
      <w:r>
        <w:rPr>
          <w:color w:val="FFFFFF" w:themeColor="background1"/>
          <w:sz w:val="10"/>
          <w:lang w:val="en-IN"/>
        </w:rPr>
        <w:t xml:space="preserve"> i</w:t>
      </w:r>
      <w:r>
        <w:t>might</w:t>
      </w:r>
      <w:r>
        <w:rPr>
          <w:color w:val="FFFFFF" w:themeColor="background1"/>
          <w:sz w:val="10"/>
          <w:lang w:val="en-IN"/>
        </w:rPr>
        <w:t xml:space="preserve"> i</w:t>
      </w:r>
      <w:r>
        <w:t>be</w:t>
      </w:r>
      <w:r>
        <w:rPr>
          <w:color w:val="FFFFFF" w:themeColor="background1"/>
          <w:sz w:val="10"/>
          <w:lang w:val="en-IN"/>
        </w:rPr>
        <w:t xml:space="preserve"> i</w:t>
      </w:r>
      <w:r>
        <w:t>gotten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Validators.required.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4"/>
        <w:rPr>
          <w:sz w:val="30"/>
        </w:rPr>
      </w:pPr>
    </w:p>
    <w:p w:rsidR="00D05172" w:rsidRDefault="00CB7523">
      <w:pPr>
        <w:pStyle w:val="Heading3"/>
        <w:numPr>
          <w:ilvl w:val="1"/>
          <w:numId w:val="15"/>
        </w:numPr>
        <w:tabs>
          <w:tab w:val="left" w:pos="523"/>
        </w:tabs>
        <w:ind w:left="522"/>
      </w:pPr>
      <w:bookmarkStart w:id="30" w:name="_bookmark29"/>
      <w:bookmarkEnd w:id="30"/>
      <w:r>
        <w:t>Routing</w:t>
      </w:r>
    </w:p>
    <w:p w:rsidR="00D05172" w:rsidRDefault="00D05172">
      <w:pPr>
        <w:pStyle w:val="BodyText"/>
        <w:rPr>
          <w:b/>
          <w:sz w:val="30"/>
        </w:rPr>
      </w:pPr>
    </w:p>
    <w:p w:rsidR="00D05172" w:rsidRDefault="00CB7523">
      <w:pPr>
        <w:pStyle w:val="BodyText"/>
        <w:spacing w:before="183" w:line="259" w:lineRule="auto"/>
        <w:ind w:left="100" w:right="460"/>
        <w:jc w:val="both"/>
      </w:pPr>
      <w:r>
        <w:t>In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solitary</w:t>
      </w:r>
      <w:r>
        <w:rPr>
          <w:color w:val="FFFFFF" w:themeColor="background1"/>
          <w:sz w:val="10"/>
          <w:lang w:val="en-IN"/>
        </w:rPr>
        <w:t xml:space="preserve"> i</w:t>
      </w:r>
      <w:r>
        <w:t>page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application,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change</w:t>
      </w:r>
      <w:r>
        <w:rPr>
          <w:color w:val="FFFFFF" w:themeColor="background1"/>
          <w:sz w:val="10"/>
          <w:lang w:val="en-IN"/>
        </w:rPr>
        <w:t xml:space="preserve"> i</w:t>
      </w:r>
      <w:r>
        <w:t>what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client</w:t>
      </w:r>
      <w:r>
        <w:rPr>
          <w:color w:val="FFFFFF" w:themeColor="background1"/>
          <w:sz w:val="10"/>
          <w:lang w:val="en-IN"/>
        </w:rPr>
        <w:t xml:space="preserve"> i</w:t>
      </w:r>
      <w:r>
        <w:t>sees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appearing</w:t>
      </w:r>
      <w:r>
        <w:rPr>
          <w:color w:val="FFFFFF" w:themeColor="background1"/>
          <w:sz w:val="10"/>
          <w:lang w:val="en-IN"/>
        </w:rPr>
        <w:t xml:space="preserve"> i</w:t>
      </w:r>
      <w:r>
        <w:t>or</w:t>
      </w:r>
      <w:r>
        <w:rPr>
          <w:color w:val="FFFFFF" w:themeColor="background1"/>
          <w:sz w:val="10"/>
          <w:lang w:val="en-IN"/>
        </w:rPr>
        <w:t xml:space="preserve"> i</w:t>
      </w:r>
      <w:r>
        <w:t>concealing</w:t>
      </w:r>
      <w:r>
        <w:rPr>
          <w:color w:val="FFFFFF" w:themeColor="background1"/>
          <w:sz w:val="10"/>
          <w:lang w:val="en-IN"/>
        </w:rPr>
        <w:t xml:space="preserve"> i</w:t>
      </w:r>
      <w:r>
        <w:t>bits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presentation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compare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specific</w:t>
      </w:r>
      <w:r>
        <w:rPr>
          <w:color w:val="FFFFFF" w:themeColor="background1"/>
          <w:sz w:val="10"/>
          <w:lang w:val="en-IN"/>
        </w:rPr>
        <w:t xml:space="preserve"> i</w:t>
      </w:r>
      <w:r>
        <w:t>segments,</w:t>
      </w:r>
      <w:r>
        <w:rPr>
          <w:color w:val="FFFFFF" w:themeColor="background1"/>
          <w:sz w:val="10"/>
          <w:lang w:val="en-IN"/>
        </w:rPr>
        <w:t xml:space="preserve"> i</w:t>
      </w:r>
      <w:r>
        <w:t>instead</w:t>
      </w:r>
      <w:r>
        <w:rPr>
          <w:color w:val="FFFFFF" w:themeColor="background1"/>
          <w:sz w:val="10"/>
          <w:lang w:val="en-IN"/>
        </w:rPr>
        <w:t xml:space="preserve"> i</w:t>
      </w:r>
      <w:r>
        <w:t>of</w:t>
      </w:r>
      <w:r>
        <w:rPr>
          <w:color w:val="FFFFFF" w:themeColor="background1"/>
          <w:sz w:val="10"/>
          <w:lang w:val="en-IN"/>
        </w:rPr>
        <w:t xml:space="preserve"> i</w:t>
      </w:r>
      <w:r>
        <w:t>going</w:t>
      </w:r>
      <w:r>
        <w:rPr>
          <w:color w:val="FFFFFF" w:themeColor="background1"/>
          <w:sz w:val="10"/>
          <w:lang w:val="en-IN"/>
        </w:rPr>
        <w:t xml:space="preserve"> i</w:t>
      </w:r>
      <w:r>
        <w:t>out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worker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get</w:t>
      </w:r>
      <w:r>
        <w:rPr>
          <w:color w:val="FFFFFF" w:themeColor="background1"/>
          <w:sz w:val="10"/>
          <w:lang w:val="en-IN"/>
        </w:rPr>
        <w:t xml:space="preserve"> i</w:t>
      </w:r>
      <w:r>
        <w:t>another</w:t>
      </w:r>
      <w:r>
        <w:rPr>
          <w:color w:val="FFFFFF" w:themeColor="background1"/>
          <w:sz w:val="10"/>
          <w:lang w:val="en-IN"/>
        </w:rPr>
        <w:t xml:space="preserve"> i</w:t>
      </w:r>
      <w:r>
        <w:t>page.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clients</w:t>
      </w:r>
      <w:r>
        <w:rPr>
          <w:color w:val="FFFFFF" w:themeColor="background1"/>
          <w:sz w:val="10"/>
          <w:lang w:val="en-IN"/>
        </w:rPr>
        <w:t xml:space="preserve"> i</w:t>
      </w:r>
      <w:r>
        <w:t>perform</w:t>
      </w:r>
      <w:r>
        <w:rPr>
          <w:color w:val="FFFFFF" w:themeColor="background1"/>
          <w:sz w:val="10"/>
          <w:lang w:val="en-IN"/>
        </w:rPr>
        <w:t xml:space="preserve"> i</w:t>
      </w:r>
      <w:r>
        <w:t>application</w:t>
      </w:r>
      <w:r>
        <w:rPr>
          <w:color w:val="FFFFFF" w:themeColor="background1"/>
          <w:sz w:val="10"/>
          <w:lang w:val="en-IN"/>
        </w:rPr>
        <w:t xml:space="preserve"> i</w:t>
      </w:r>
      <w:r>
        <w:t>errands,</w:t>
      </w:r>
      <w:r>
        <w:rPr>
          <w:color w:val="FFFFFF" w:themeColor="background1"/>
          <w:sz w:val="10"/>
          <w:lang w:val="en-IN"/>
        </w:rPr>
        <w:t xml:space="preserve"> i</w:t>
      </w:r>
      <w:r>
        <w:t>they</w:t>
      </w:r>
      <w:r>
        <w:rPr>
          <w:color w:val="FFFFFF" w:themeColor="background1"/>
          <w:sz w:val="10"/>
          <w:lang w:val="en-IN"/>
        </w:rPr>
        <w:t xml:space="preserve"> i</w:t>
      </w:r>
      <w:r>
        <w:t>need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move</w:t>
      </w:r>
      <w:r>
        <w:rPr>
          <w:color w:val="FFFFFF" w:themeColor="background1"/>
          <w:sz w:val="10"/>
          <w:lang w:val="en-IN"/>
        </w:rPr>
        <w:t xml:space="preserve"> i</w:t>
      </w:r>
      <w:r>
        <w:t>between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various</w:t>
      </w:r>
      <w:r>
        <w:rPr>
          <w:color w:val="FFFFFF" w:themeColor="background1"/>
          <w:sz w:val="10"/>
          <w:lang w:val="en-IN"/>
        </w:rPr>
        <w:t xml:space="preserve"> i</w:t>
      </w:r>
      <w:r>
        <w:t>perspectives</w:t>
      </w:r>
      <w:r>
        <w:rPr>
          <w:color w:val="FFFFFF" w:themeColor="background1"/>
          <w:sz w:val="10"/>
          <w:lang w:val="en-IN"/>
        </w:rPr>
        <w:t xml:space="preserve"> i</w:t>
      </w:r>
      <w:r>
        <w:t>that</w:t>
      </w:r>
      <w:r>
        <w:rPr>
          <w:color w:val="FFFFFF" w:themeColor="background1"/>
          <w:sz w:val="10"/>
          <w:lang w:val="en-IN"/>
        </w:rPr>
        <w:t xml:space="preserve"> i</w:t>
      </w:r>
      <w:r>
        <w:t>you</w:t>
      </w:r>
      <w:r>
        <w:rPr>
          <w:color w:val="FFFFFF" w:themeColor="background1"/>
          <w:sz w:val="10"/>
          <w:lang w:val="en-IN"/>
        </w:rPr>
        <w:t xml:space="preserve"> i</w:t>
      </w:r>
      <w:r>
        <w:t>have</w:t>
      </w:r>
      <w:r>
        <w:rPr>
          <w:color w:val="FFFFFF" w:themeColor="background1"/>
          <w:sz w:val="10"/>
          <w:lang w:val="en-IN"/>
        </w:rPr>
        <w:t xml:space="preserve"> i</w:t>
      </w:r>
      <w:r>
        <w:t>characterized.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10"/>
        <w:rPr>
          <w:sz w:val="27"/>
        </w:rPr>
      </w:pPr>
    </w:p>
    <w:p w:rsidR="00D05172" w:rsidRDefault="00CB7523">
      <w:pPr>
        <w:pStyle w:val="BodyText"/>
        <w:spacing w:before="1" w:line="259" w:lineRule="auto"/>
        <w:ind w:left="100" w:right="458"/>
        <w:jc w:val="both"/>
      </w:pP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make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route</w:t>
      </w:r>
      <w:r>
        <w:rPr>
          <w:color w:val="FFFFFF" w:themeColor="background1"/>
          <w:sz w:val="10"/>
          <w:lang w:val="en-IN"/>
        </w:rPr>
        <w:t xml:space="preserve"> i</w:t>
      </w:r>
      <w:r>
        <w:t>starting</w:t>
      </w:r>
      <w:r>
        <w:rPr>
          <w:color w:val="FFFFFF" w:themeColor="background1"/>
          <w:sz w:val="10"/>
          <w:lang w:val="en-IN"/>
        </w:rPr>
        <w:t xml:space="preserve"> i</w:t>
      </w:r>
      <w:r>
        <w:t>with</w:t>
      </w:r>
      <w:r>
        <w:rPr>
          <w:color w:val="FFFFFF" w:themeColor="background1"/>
          <w:sz w:val="10"/>
          <w:lang w:val="en-IN"/>
        </w:rPr>
        <w:t xml:space="preserve"> i</w:t>
      </w:r>
      <w:r>
        <w:t>one</w:t>
      </w:r>
      <w:r>
        <w:rPr>
          <w:color w:val="FFFFFF" w:themeColor="background1"/>
          <w:sz w:val="10"/>
          <w:lang w:val="en-IN"/>
        </w:rPr>
        <w:t xml:space="preserve"> i</w:t>
      </w:r>
      <w:r>
        <w:t>view</w:t>
      </w:r>
      <w:r>
        <w:rPr>
          <w:color w:val="FFFFFF" w:themeColor="background1"/>
          <w:sz w:val="10"/>
          <w:lang w:val="en-IN"/>
        </w:rPr>
        <w:t xml:space="preserve"> i</w:t>
      </w:r>
      <w:r>
        <w:t>then</w:t>
      </w:r>
      <w:r>
        <w:rPr>
          <w:color w:val="FFFFFF" w:themeColor="background1"/>
          <w:sz w:val="10"/>
          <w:lang w:val="en-IN"/>
        </w:rPr>
        <w:t xml:space="preserve"> i</w:t>
      </w:r>
      <w:r>
        <w:t>onto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next,</w:t>
      </w:r>
      <w:r>
        <w:rPr>
          <w:color w:val="FFFFFF" w:themeColor="background1"/>
          <w:sz w:val="10"/>
          <w:lang w:val="en-IN"/>
        </w:rPr>
        <w:t xml:space="preserve"> i</w:t>
      </w:r>
      <w:r>
        <w:t>we</w:t>
      </w:r>
      <w:r>
        <w:rPr>
          <w:color w:val="FFFFFF" w:themeColor="background1"/>
          <w:sz w:val="10"/>
          <w:lang w:val="en-IN"/>
        </w:rPr>
        <w:t xml:space="preserve"> i</w:t>
      </w:r>
      <w:r>
        <w:t>utilize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Angular</w:t>
      </w:r>
      <w:r>
        <w:rPr>
          <w:color w:val="FFFFFF" w:themeColor="background1"/>
          <w:sz w:val="10"/>
          <w:lang w:val="en-IN"/>
        </w:rPr>
        <w:t xml:space="preserve"> i</w:t>
      </w:r>
      <w:r>
        <w:t>Router.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Router</w:t>
      </w:r>
      <w:r>
        <w:rPr>
          <w:color w:val="FFFFFF" w:themeColor="background1"/>
          <w:sz w:val="10"/>
          <w:lang w:val="en-IN"/>
        </w:rPr>
        <w:t xml:space="preserve"> i</w:t>
      </w:r>
      <w:r>
        <w:t>empowers</w:t>
      </w:r>
      <w:r>
        <w:rPr>
          <w:color w:val="FFFFFF" w:themeColor="background1"/>
          <w:sz w:val="10"/>
          <w:lang w:val="en-IN"/>
        </w:rPr>
        <w:t xml:space="preserve"> i</w:t>
      </w:r>
      <w:r>
        <w:t>route</w:t>
      </w:r>
      <w:r>
        <w:rPr>
          <w:color w:val="FFFFFF" w:themeColor="background1"/>
          <w:sz w:val="10"/>
          <w:lang w:val="en-IN"/>
        </w:rPr>
        <w:t xml:space="preserve"> i</w:t>
      </w:r>
      <w:r>
        <w:t>by</w:t>
      </w:r>
      <w:r>
        <w:rPr>
          <w:color w:val="FFFFFF" w:themeColor="background1"/>
          <w:sz w:val="10"/>
          <w:lang w:val="en-IN"/>
        </w:rPr>
        <w:t xml:space="preserve"> i</w:t>
      </w:r>
      <w:r>
        <w:t>deciphering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program</w:t>
      </w:r>
      <w:r>
        <w:rPr>
          <w:color w:val="FFFFFF" w:themeColor="background1"/>
          <w:sz w:val="10"/>
          <w:lang w:val="en-IN"/>
        </w:rPr>
        <w:t xml:space="preserve"> i</w:t>
      </w:r>
      <w:r>
        <w:t>URL</w:t>
      </w:r>
      <w:r>
        <w:rPr>
          <w:color w:val="FFFFFF" w:themeColor="background1"/>
          <w:sz w:val="10"/>
          <w:lang w:val="en-IN"/>
        </w:rPr>
        <w:t xml:space="preserve"> i</w:t>
      </w:r>
      <w:r>
        <w:t>as</w:t>
      </w:r>
      <w:r>
        <w:rPr>
          <w:color w:val="FFFFFF" w:themeColor="background1"/>
          <w:sz w:val="10"/>
          <w:lang w:val="en-IN"/>
        </w:rPr>
        <w:t xml:space="preserve"> i</w:t>
      </w:r>
      <w:r>
        <w:t>a</w:t>
      </w:r>
      <w:r>
        <w:rPr>
          <w:color w:val="FFFFFF" w:themeColor="background1"/>
          <w:sz w:val="10"/>
          <w:lang w:val="en-IN"/>
        </w:rPr>
        <w:t xml:space="preserve"> i</w:t>
      </w:r>
      <w:r>
        <w:t>guidance</w:t>
      </w:r>
      <w:r>
        <w:rPr>
          <w:color w:val="FFFFFF" w:themeColor="background1"/>
          <w:sz w:val="10"/>
          <w:lang w:val="en-IN"/>
        </w:rPr>
        <w:t xml:space="preserve"> i</w:t>
      </w:r>
      <w:r>
        <w:t>to</w:t>
      </w:r>
      <w:r>
        <w:rPr>
          <w:color w:val="FFFFFF" w:themeColor="background1"/>
          <w:sz w:val="10"/>
          <w:lang w:val="en-IN"/>
        </w:rPr>
        <w:t xml:space="preserve"> i</w:t>
      </w:r>
      <w:r>
        <w:t>change</w:t>
      </w:r>
      <w:r>
        <w:rPr>
          <w:color w:val="FFFFFF" w:themeColor="background1"/>
          <w:sz w:val="10"/>
          <w:lang w:val="en-IN"/>
        </w:rPr>
        <w:t xml:space="preserve"> i</w:t>
      </w:r>
      <w:r>
        <w:t>the</w:t>
      </w:r>
      <w:r>
        <w:rPr>
          <w:color w:val="FFFFFF" w:themeColor="background1"/>
          <w:sz w:val="10"/>
          <w:lang w:val="en-IN"/>
        </w:rPr>
        <w:t xml:space="preserve"> i</w:t>
      </w:r>
      <w:r>
        <w:t>view.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2"/>
      </w:pPr>
      <w:bookmarkStart w:id="31" w:name="_bookmark30"/>
      <w:bookmarkEnd w:id="31"/>
      <w:r>
        <w:lastRenderedPageBreak/>
        <w:t>Chapter5</w:t>
      </w:r>
    </w:p>
    <w:p w:rsidR="00D05172" w:rsidRDefault="00CB7523">
      <w:pPr>
        <w:spacing w:before="38"/>
        <w:ind w:right="358"/>
        <w:jc w:val="center"/>
        <w:rPr>
          <w:b/>
          <w:sz w:val="36"/>
          <w:lang w:val="en-IN"/>
        </w:rPr>
      </w:pPr>
      <w:r>
        <w:rPr>
          <w:b/>
          <w:sz w:val="36"/>
        </w:rPr>
        <w:t>Workingof</w:t>
      </w:r>
      <w:r>
        <w:rPr>
          <w:b/>
          <w:sz w:val="36"/>
          <w:lang w:val="en-IN"/>
        </w:rPr>
        <w:t xml:space="preserve"> TrackIt App</w:t>
      </w:r>
    </w:p>
    <w:p w:rsidR="00D05172" w:rsidRDefault="00D05172">
      <w:pPr>
        <w:pStyle w:val="BodyText"/>
        <w:rPr>
          <w:b/>
          <w:sz w:val="40"/>
        </w:rPr>
      </w:pPr>
    </w:p>
    <w:p w:rsidR="00D05172" w:rsidRDefault="00CB7523">
      <w:pPr>
        <w:pStyle w:val="BodyText"/>
        <w:spacing w:before="336" w:line="259" w:lineRule="auto"/>
        <w:ind w:left="100" w:right="467"/>
        <w:jc w:val="both"/>
      </w:pPr>
      <w:r>
        <w:t>Aswearemovingtowardstheworkingofthe</w:t>
      </w:r>
      <w:r>
        <w:rPr>
          <w:lang w:val="en-IN"/>
        </w:rPr>
        <w:t>TrackIt</w:t>
      </w:r>
      <w:r>
        <w:t>app,letstakeabrieflookonthetechnologiesused.</w:t>
      </w:r>
    </w:p>
    <w:p w:rsidR="00D05172" w:rsidRDefault="00CB7523">
      <w:pPr>
        <w:pStyle w:val="ListParagraph"/>
        <w:numPr>
          <w:ilvl w:val="0"/>
          <w:numId w:val="17"/>
        </w:numPr>
        <w:tabs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Javaforbackendinspring.</w:t>
      </w:r>
    </w:p>
    <w:p w:rsidR="00D05172" w:rsidRDefault="00CB7523">
      <w:pPr>
        <w:pStyle w:val="ListParagraph"/>
        <w:numPr>
          <w:ilvl w:val="0"/>
          <w:numId w:val="17"/>
        </w:numPr>
        <w:tabs>
          <w:tab w:val="left" w:pos="890"/>
        </w:tabs>
        <w:spacing w:before="184" w:line="259" w:lineRule="auto"/>
        <w:ind w:right="457"/>
        <w:rPr>
          <w:sz w:val="28"/>
        </w:rPr>
      </w:pPr>
      <w:r>
        <w:rPr>
          <w:sz w:val="28"/>
        </w:rPr>
        <w:t>HTMLalongwithCSSandBootstrapfordesigningandClientenddevelopment.</w:t>
      </w:r>
    </w:p>
    <w:p w:rsidR="00D05172" w:rsidRDefault="00CB7523">
      <w:pPr>
        <w:pStyle w:val="ListParagraph"/>
        <w:numPr>
          <w:ilvl w:val="0"/>
          <w:numId w:val="17"/>
        </w:numPr>
        <w:tabs>
          <w:tab w:val="left" w:pos="890"/>
        </w:tabs>
        <w:spacing w:before="162"/>
        <w:ind w:left="890" w:hanging="430"/>
        <w:rPr>
          <w:sz w:val="28"/>
        </w:rPr>
      </w:pPr>
      <w:r>
        <w:rPr>
          <w:sz w:val="28"/>
        </w:rPr>
        <w:t>TypescriptforAngulardesigning.</w:t>
      </w:r>
    </w:p>
    <w:p w:rsidR="00D05172" w:rsidRDefault="00CB7523">
      <w:pPr>
        <w:pStyle w:val="ListParagraph"/>
        <w:numPr>
          <w:ilvl w:val="0"/>
          <w:numId w:val="17"/>
        </w:numPr>
        <w:tabs>
          <w:tab w:val="left" w:pos="890"/>
        </w:tabs>
        <w:spacing w:before="184"/>
        <w:ind w:left="890" w:hanging="430"/>
        <w:rPr>
          <w:sz w:val="28"/>
        </w:rPr>
      </w:pPr>
      <w:r>
        <w:rPr>
          <w:sz w:val="28"/>
          <w:lang w:val="en-IN"/>
        </w:rPr>
        <w:t xml:space="preserve">MongoDB </w:t>
      </w:r>
      <w:r>
        <w:rPr>
          <w:sz w:val="28"/>
        </w:rPr>
        <w:t>Databaseforloginandregisteringuser.</w:t>
      </w: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3"/>
        <w:rPr>
          <w:sz w:val="30"/>
        </w:rPr>
      </w:pPr>
    </w:p>
    <w:p w:rsidR="00D05172" w:rsidRDefault="00CB7523">
      <w:pPr>
        <w:pStyle w:val="BodyText"/>
        <w:spacing w:before="1"/>
        <w:ind w:left="100"/>
        <w:jc w:val="both"/>
      </w:pPr>
      <w:r>
        <w:t>Nowletsbeginwiththeworkingoft</w:t>
      </w:r>
      <w:r>
        <w:rPr>
          <w:lang w:val="en-IN"/>
        </w:rPr>
        <w:t>h</w:t>
      </w:r>
      <w:r>
        <w:t>eapplication.</w:t>
      </w:r>
    </w:p>
    <w:p w:rsidR="00D05172" w:rsidRDefault="00CB7523">
      <w:pPr>
        <w:pStyle w:val="BodyText"/>
        <w:spacing w:before="184" w:line="259" w:lineRule="auto"/>
        <w:ind w:left="100" w:right="463"/>
        <w:jc w:val="both"/>
      </w:pPr>
      <w:r>
        <w:t>Tostarttheappweneedtofirststartthespringapplicationdevelopedineclipse.ThisAPIcontainsanentityclasscalleduserinitforstoringthedetailsoftheuserinthedatabase.</w:t>
      </w:r>
    </w:p>
    <w:p w:rsidR="00D05172" w:rsidRDefault="00CB7523">
      <w:pPr>
        <w:pStyle w:val="BodyText"/>
        <w:spacing w:before="160" w:line="259" w:lineRule="auto"/>
        <w:ind w:left="100" w:right="463" w:firstLine="69"/>
        <w:jc w:val="both"/>
      </w:pPr>
      <w:r>
        <w:t>NowafterstartingthespringAPIwethenneedtoconnectour</w:t>
      </w:r>
      <w:r>
        <w:rPr>
          <w:lang w:val="en-IN"/>
        </w:rPr>
        <w:t>MongoDB</w:t>
      </w:r>
      <w:r>
        <w:t>database.Forconnecting</w:t>
      </w:r>
      <w:r>
        <w:rPr>
          <w:lang w:val="en-IN"/>
        </w:rPr>
        <w:t xml:space="preserve">MongoDB </w:t>
      </w:r>
      <w:r>
        <w:t>databasewejusthavetogotothelocalhostportonwhichthedatabaseisrunningandpresstheconnectbutton.</w:t>
      </w:r>
    </w:p>
    <w:p w:rsidR="00D05172" w:rsidRDefault="00CB7523">
      <w:pPr>
        <w:pStyle w:val="BodyText"/>
        <w:spacing w:before="159" w:line="259" w:lineRule="auto"/>
        <w:ind w:left="100" w:right="467"/>
        <w:jc w:val="both"/>
      </w:pPr>
      <w:r>
        <w:t>Whenbothofthesethingsaredonethenweneedtostartourangularapplicationdevelopedforthefrontendofourapplication.Bydefaultangularrunsonportnumber4200.</w:t>
      </w:r>
    </w:p>
    <w:p w:rsidR="00CB7523" w:rsidRDefault="00CB7523">
      <w:pPr>
        <w:pStyle w:val="BodyText"/>
        <w:spacing w:before="159" w:line="259" w:lineRule="auto"/>
        <w:ind w:left="100" w:right="467"/>
        <w:jc w:val="both"/>
      </w:pPr>
    </w:p>
    <w:p w:rsidR="00D05172" w:rsidRDefault="00D05172">
      <w:pPr>
        <w:pStyle w:val="BodyText"/>
        <w:rPr>
          <w:sz w:val="30"/>
        </w:rPr>
      </w:pPr>
    </w:p>
    <w:p w:rsidR="00D05172" w:rsidRDefault="00D05172">
      <w:pPr>
        <w:pStyle w:val="BodyText"/>
        <w:spacing w:before="6"/>
      </w:pPr>
    </w:p>
    <w:p w:rsidR="00D05172" w:rsidRDefault="00D05172">
      <w:pPr>
        <w:pStyle w:val="BodyText"/>
        <w:rPr>
          <w:b/>
          <w:sz w:val="20"/>
        </w:rPr>
      </w:pPr>
      <w:bookmarkStart w:id="32" w:name="_bookmark31"/>
      <w:bookmarkEnd w:id="32"/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spacing w:before="6"/>
        <w:rPr>
          <w:b/>
          <w:sz w:val="27"/>
        </w:rPr>
      </w:pPr>
    </w:p>
    <w:p w:rsidR="00D05172" w:rsidRDefault="00D05172">
      <w:pPr>
        <w:spacing w:before="172"/>
        <w:ind w:right="359"/>
        <w:jc w:val="center"/>
        <w:rPr>
          <w:b/>
          <w:sz w:val="24"/>
        </w:rPr>
      </w:pPr>
      <w:bookmarkStart w:id="33" w:name="_bookmark32"/>
      <w:bookmarkEnd w:id="33"/>
    </w:p>
    <w:p w:rsidR="00D05172" w:rsidRDefault="00CB7523">
      <w:pPr>
        <w:spacing w:before="172"/>
        <w:ind w:right="359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114300" distR="114300">
            <wp:extent cx="6290945" cy="3204423"/>
            <wp:effectExtent l="19050" t="0" r="0" b="0"/>
            <wp:docPr id="8" name="Picture 8" descr="36b5c685-f51e-430d-935b-48274ac255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6b5c685-f51e-430d-935b-48274ac255b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2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Fig5.</w:t>
      </w:r>
      <w:r>
        <w:rPr>
          <w:b/>
          <w:sz w:val="24"/>
          <w:lang w:val="en-IN"/>
        </w:rPr>
        <w:t>1</w:t>
      </w:r>
      <w:r>
        <w:rPr>
          <w:b/>
          <w:sz w:val="24"/>
        </w:rPr>
        <w:t>LoginPage</w:t>
      </w:r>
    </w:p>
    <w:p w:rsidR="00D05172" w:rsidRDefault="00D05172">
      <w:pPr>
        <w:spacing w:before="172"/>
        <w:ind w:right="359"/>
        <w:jc w:val="center"/>
        <w:rPr>
          <w:b/>
          <w:sz w:val="24"/>
        </w:rPr>
      </w:pPr>
    </w:p>
    <w:p w:rsidR="00D05172" w:rsidRDefault="00CB7523">
      <w:pPr>
        <w:pStyle w:val="BodyText"/>
        <w:spacing w:before="161" w:line="259" w:lineRule="auto"/>
        <w:ind w:left="100" w:right="465"/>
        <w:jc w:val="both"/>
        <w:rPr>
          <w:lang w:val="en-IN"/>
        </w:rPr>
      </w:pPr>
      <w:r>
        <w:rPr>
          <w:lang w:val="en-IN"/>
        </w:rPr>
        <w:t>Track It application is based on authorization based login rather than authentication based login authorization here is for trainee and batch-owner. In the Input field User Id of the batch-owner or the trainee is given and after clicking on the login button it takes us to the respective batch-owner/Trainee page.</w:t>
      </w:r>
    </w:p>
    <w:p w:rsidR="00D05172" w:rsidRDefault="00CB7523">
      <w:pPr>
        <w:pStyle w:val="BodyText"/>
        <w:spacing w:before="161" w:line="259" w:lineRule="auto"/>
        <w:ind w:left="100" w:right="465"/>
        <w:jc w:val="both"/>
        <w:rPr>
          <w:lang w:val="en-IN"/>
        </w:rPr>
      </w:pPr>
      <w:r>
        <w:rPr>
          <w:lang w:val="en-IN"/>
        </w:rPr>
        <w:t>If User-id is not mentioned in employee database then an alert box is shown displaying alert messages. Employee database consist of user-id and respective roles for the id. On Back-end call to employee database is made to get user role then on the bases of received role user is redirected to respective pages.</w:t>
      </w:r>
    </w:p>
    <w:p w:rsidR="00D05172" w:rsidRDefault="00D05172">
      <w:pPr>
        <w:spacing w:before="172"/>
        <w:ind w:right="359"/>
        <w:jc w:val="both"/>
        <w:rPr>
          <w:b/>
          <w:sz w:val="24"/>
        </w:rPr>
        <w:sectPr w:rsidR="00D05172">
          <w:pgSz w:w="12240" w:h="15840"/>
          <w:pgMar w:top="150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D05172">
      <w:pPr>
        <w:pStyle w:val="BodyText"/>
        <w:rPr>
          <w:sz w:val="20"/>
        </w:rPr>
      </w:pPr>
    </w:p>
    <w:p w:rsidR="00D05172" w:rsidRDefault="00CB7523">
      <w:pPr>
        <w:pStyle w:val="BodyText"/>
        <w:rPr>
          <w:sz w:val="20"/>
          <w:lang w:val="en-IN"/>
        </w:rPr>
      </w:pPr>
      <w:r>
        <w:rPr>
          <w:noProof/>
          <w:sz w:val="20"/>
        </w:rPr>
        <w:drawing>
          <wp:inline distT="0" distB="0" distL="114300" distR="114300">
            <wp:extent cx="5743493" cy="3409315"/>
            <wp:effectExtent l="19050" t="0" r="0" b="0"/>
            <wp:docPr id="4" name="Picture 4" descr="a969e8b1-9675-4386-95c7-c4e23b31f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969e8b1-9675-4386-95c7-c4e23b31f0e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493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72" w:rsidRDefault="00D05172">
      <w:pPr>
        <w:pStyle w:val="BodyText"/>
        <w:spacing w:before="2"/>
        <w:rPr>
          <w:sz w:val="15"/>
        </w:rPr>
      </w:pPr>
    </w:p>
    <w:p w:rsidR="00D05172" w:rsidRDefault="00CB7523">
      <w:pPr>
        <w:spacing w:before="170"/>
        <w:ind w:right="354"/>
        <w:jc w:val="center"/>
        <w:rPr>
          <w:b/>
          <w:sz w:val="24"/>
        </w:rPr>
      </w:pPr>
      <w:r>
        <w:rPr>
          <w:b/>
          <w:sz w:val="24"/>
        </w:rPr>
        <w:t>Fig5.</w:t>
      </w:r>
      <w:r>
        <w:rPr>
          <w:b/>
          <w:sz w:val="24"/>
          <w:lang w:val="en-IN"/>
        </w:rPr>
        <w:t>2</w:t>
      </w:r>
      <w:r>
        <w:rPr>
          <w:b/>
          <w:sz w:val="24"/>
        </w:rPr>
        <w:t>Validationsinloginpage</w:t>
      </w:r>
    </w:p>
    <w:p w:rsidR="00D05172" w:rsidRDefault="00D05172">
      <w:pPr>
        <w:pStyle w:val="BodyText"/>
        <w:rPr>
          <w:b/>
          <w:sz w:val="26"/>
        </w:rPr>
      </w:pPr>
    </w:p>
    <w:p w:rsidR="00D05172" w:rsidRDefault="00D05172">
      <w:pPr>
        <w:pStyle w:val="BodyText"/>
        <w:spacing w:before="4"/>
        <w:rPr>
          <w:b/>
          <w:sz w:val="33"/>
        </w:rPr>
      </w:pPr>
    </w:p>
    <w:p w:rsidR="00D05172" w:rsidRDefault="00CB7523">
      <w:pPr>
        <w:pStyle w:val="BodyText"/>
        <w:spacing w:before="1" w:line="259" w:lineRule="auto"/>
        <w:ind w:left="100" w:right="454"/>
        <w:jc w:val="both"/>
      </w:pPr>
      <w:r>
        <w:t>Fig5.</w:t>
      </w:r>
      <w:r>
        <w:rPr>
          <w:lang w:val="en-IN"/>
        </w:rPr>
        <w:t>2</w:t>
      </w:r>
      <w:r>
        <w:t>showsthevalidationsthataregiventothisform.Properregexpatternsaregiventoboththefields.Emailidmustbeinaformatof“</w:t>
      </w:r>
      <w:hyperlink r:id="rId25">
        <w:r>
          <w:rPr>
            <w:i/>
          </w:rPr>
          <w:t>example@xyz.com</w:t>
        </w:r>
      </w:hyperlink>
      <w:r>
        <w:rPr>
          <w:i/>
        </w:rPr>
        <w:t>”</w:t>
      </w:r>
      <w:r>
        <w:t>andpasswordmustbeminimum8characterslongandmustcontain1digitand1specialcharacter.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D05172">
      <w:pPr>
        <w:pStyle w:val="BodyText"/>
        <w:spacing w:before="7"/>
        <w:rPr>
          <w:b/>
          <w:sz w:val="29"/>
        </w:rPr>
      </w:pPr>
      <w:bookmarkStart w:id="34" w:name="_bookmark33"/>
      <w:bookmarkEnd w:id="34"/>
    </w:p>
    <w:p w:rsidR="00D05172" w:rsidRDefault="00CB7523">
      <w:pPr>
        <w:pStyle w:val="Heading3"/>
        <w:numPr>
          <w:ilvl w:val="1"/>
          <w:numId w:val="18"/>
        </w:numPr>
        <w:tabs>
          <w:tab w:val="left" w:pos="523"/>
        </w:tabs>
        <w:jc w:val="both"/>
      </w:pPr>
      <w:bookmarkStart w:id="35" w:name="_bookmark35"/>
      <w:bookmarkEnd w:id="35"/>
      <w:r>
        <w:rPr>
          <w:lang w:val="en-IN"/>
        </w:rPr>
        <w:t>Trainee DashBoard</w:t>
      </w:r>
    </w:p>
    <w:p w:rsidR="00D05172" w:rsidRDefault="00CB7523">
      <w:pPr>
        <w:pStyle w:val="BodyText"/>
        <w:ind w:left="100"/>
        <w:rPr>
          <w:lang w:val="en-IN"/>
        </w:rPr>
      </w:pPr>
      <w:r>
        <w:t>When</w:t>
      </w:r>
      <w:r>
        <w:rPr>
          <w:lang w:val="en-IN"/>
        </w:rPr>
        <w:t xml:space="preserve"> the user enters their user id the employee api gives back data to the frontend along with their roles ,If the employee having Trainee as a role in database It is routed to trainee dashboard using routing in angular.</w:t>
      </w:r>
    </w:p>
    <w:p w:rsidR="00D05172" w:rsidRDefault="00CB7523">
      <w:pPr>
        <w:pStyle w:val="BodyText"/>
        <w:ind w:left="100"/>
        <w:rPr>
          <w:lang w:val="en-IN"/>
        </w:rPr>
      </w:pPr>
      <w:r>
        <w:rPr>
          <w:lang w:val="en-IN"/>
        </w:rPr>
        <w:t>Trainee dashboard consist of various cards named as profile, performance, courses and also a chat pop up to communicate with batchowner.</w:t>
      </w:r>
    </w:p>
    <w:p w:rsidR="00D05172" w:rsidRDefault="00D05172">
      <w:pPr>
        <w:pStyle w:val="BodyText"/>
        <w:ind w:left="100"/>
        <w:rPr>
          <w:sz w:val="20"/>
          <w:lang w:val="en-IN"/>
        </w:rPr>
      </w:pPr>
    </w:p>
    <w:p w:rsidR="00D05172" w:rsidRDefault="00D05172">
      <w:pPr>
        <w:pStyle w:val="BodyText"/>
        <w:spacing w:before="1"/>
        <w:rPr>
          <w:sz w:val="8"/>
        </w:rPr>
      </w:pPr>
    </w:p>
    <w:p w:rsidR="00D05172" w:rsidRDefault="00CB7523">
      <w:pPr>
        <w:spacing w:before="90"/>
        <w:ind w:right="359"/>
        <w:jc w:val="center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114300" distR="114300">
            <wp:extent cx="6298565" cy="3213893"/>
            <wp:effectExtent l="19050" t="0" r="6985" b="0"/>
            <wp:docPr id="10" name="Picture 10" descr="048775b2-2201-441c-a96a-e8ef8f8c4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048775b2-2201-441c-a96a-e8ef8f8c423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2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Fig5.</w:t>
      </w:r>
      <w:r>
        <w:rPr>
          <w:b/>
          <w:sz w:val="24"/>
          <w:lang w:val="en-IN"/>
        </w:rPr>
        <w:t>3.Trainee Dashboard</w:t>
      </w:r>
    </w:p>
    <w:p w:rsidR="00D05172" w:rsidRDefault="00D05172">
      <w:pPr>
        <w:pStyle w:val="BodyText"/>
        <w:rPr>
          <w:b/>
          <w:sz w:val="26"/>
        </w:rPr>
      </w:pPr>
    </w:p>
    <w:p w:rsidR="00D05172" w:rsidRDefault="00D05172">
      <w:pPr>
        <w:pStyle w:val="BodyText"/>
        <w:rPr>
          <w:b/>
          <w:sz w:val="29"/>
        </w:rPr>
      </w:pPr>
    </w:p>
    <w:p w:rsidR="00D05172" w:rsidRDefault="00CB7523">
      <w:pPr>
        <w:pStyle w:val="BodyText"/>
        <w:rPr>
          <w:sz w:val="30"/>
          <w:lang w:val="en-IN"/>
        </w:rPr>
      </w:pPr>
      <w:r>
        <w:rPr>
          <w:noProof/>
          <w:sz w:val="30"/>
        </w:rPr>
        <w:drawing>
          <wp:inline distT="0" distB="0" distL="114300" distR="114300">
            <wp:extent cx="6324600" cy="1584960"/>
            <wp:effectExtent l="0" t="0" r="0" b="15240"/>
            <wp:docPr id="14" name="Picture 14" descr="575bc4d4-f0e0-4df6-9d35-c3e552231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575bc4d4-f0e0-4df6-9d35-c3e55223103f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72" w:rsidRDefault="00CB7523">
      <w:pPr>
        <w:pStyle w:val="BodyText"/>
        <w:spacing w:before="6"/>
        <w:jc w:val="center"/>
      </w:pPr>
      <w:r>
        <w:rPr>
          <w:b/>
          <w:sz w:val="24"/>
        </w:rPr>
        <w:t>Fig5.</w:t>
      </w:r>
      <w:r>
        <w:rPr>
          <w:b/>
          <w:sz w:val="24"/>
          <w:lang w:val="en-IN"/>
        </w:rPr>
        <w:t>4 Trainee Dashboard</w:t>
      </w:r>
    </w:p>
    <w:p w:rsidR="00D05172" w:rsidRDefault="00D05172">
      <w:pPr>
        <w:pStyle w:val="BodyText"/>
        <w:spacing w:before="6"/>
      </w:pPr>
    </w:p>
    <w:p w:rsidR="00D05172" w:rsidRDefault="00D05172">
      <w:pPr>
        <w:pStyle w:val="BodyText"/>
        <w:spacing w:before="6"/>
      </w:pPr>
    </w:p>
    <w:p w:rsidR="00D05172" w:rsidRDefault="00D05172">
      <w:pPr>
        <w:pStyle w:val="BodyText"/>
        <w:spacing w:before="6"/>
      </w:pPr>
    </w:p>
    <w:p w:rsidR="00D05172" w:rsidRDefault="00CB7523">
      <w:pPr>
        <w:pStyle w:val="Heading3"/>
        <w:numPr>
          <w:ilvl w:val="1"/>
          <w:numId w:val="18"/>
        </w:numPr>
        <w:tabs>
          <w:tab w:val="left" w:pos="523"/>
        </w:tabs>
        <w:jc w:val="both"/>
      </w:pPr>
      <w:bookmarkStart w:id="36" w:name="_bookmark36"/>
      <w:bookmarkEnd w:id="36"/>
      <w:r>
        <w:rPr>
          <w:lang w:val="en-IN"/>
        </w:rPr>
        <w:t>BatchOwner</w:t>
      </w:r>
    </w:p>
    <w:p w:rsidR="00D05172" w:rsidRDefault="00D05172">
      <w:pPr>
        <w:spacing w:line="259" w:lineRule="auto"/>
        <w:jc w:val="both"/>
      </w:pPr>
    </w:p>
    <w:p w:rsidR="00D05172" w:rsidRDefault="00D05172">
      <w:pPr>
        <w:spacing w:line="259" w:lineRule="auto"/>
        <w:jc w:val="both"/>
      </w:pPr>
    </w:p>
    <w:p w:rsidR="00D05172" w:rsidRDefault="00CB7523">
      <w:pPr>
        <w:pStyle w:val="BodyText"/>
        <w:ind w:left="100"/>
        <w:rPr>
          <w:lang w:val="en-IN"/>
        </w:rPr>
      </w:pPr>
      <w:r>
        <w:t>When</w:t>
      </w:r>
      <w:r>
        <w:rPr>
          <w:lang w:val="en-IN"/>
        </w:rPr>
        <w:t xml:space="preserve"> the user enters their user id the employee api gives back data to the frontend along with their roles ,If the employee having BatchOwner as a role in database It is routed to BatchOwner dashboard using routing in angular.</w:t>
      </w:r>
    </w:p>
    <w:p w:rsidR="00D05172" w:rsidRDefault="00CB7523">
      <w:pPr>
        <w:pStyle w:val="BodyText"/>
        <w:ind w:left="100"/>
        <w:rPr>
          <w:lang w:val="en-IN"/>
        </w:rPr>
      </w:pPr>
      <w:r>
        <w:rPr>
          <w:lang w:val="en-IN"/>
        </w:rPr>
        <w:t>BatchOwner dashboard consist of various cards named as profile, performance, courses and also a chat pop up to communicate with Trainee.Trainee Details are also accessible to BatchOwner on dynamic basis.</w:t>
      </w:r>
    </w:p>
    <w:p w:rsidR="00D05172" w:rsidRDefault="00D05172">
      <w:pPr>
        <w:spacing w:line="259" w:lineRule="auto"/>
        <w:jc w:val="both"/>
        <w:rPr>
          <w:b/>
          <w:sz w:val="24"/>
        </w:rPr>
      </w:pPr>
    </w:p>
    <w:p w:rsidR="00D05172" w:rsidRDefault="00D05172">
      <w:pPr>
        <w:spacing w:line="259" w:lineRule="auto"/>
        <w:jc w:val="both"/>
        <w:rPr>
          <w:b/>
          <w:sz w:val="24"/>
        </w:rPr>
      </w:pPr>
    </w:p>
    <w:p w:rsidR="00D05172" w:rsidRDefault="00D05172">
      <w:pPr>
        <w:spacing w:line="259" w:lineRule="auto"/>
        <w:jc w:val="both"/>
        <w:rPr>
          <w:b/>
          <w:sz w:val="24"/>
        </w:rPr>
      </w:pPr>
    </w:p>
    <w:p w:rsidR="00D05172" w:rsidRDefault="00CB7523">
      <w:pPr>
        <w:spacing w:before="90"/>
        <w:ind w:right="356"/>
        <w:jc w:val="center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114300" distR="114300">
            <wp:extent cx="6298565" cy="2095805"/>
            <wp:effectExtent l="19050" t="0" r="6985" b="0"/>
            <wp:docPr id="16" name="Picture 16" descr="fed421b9-8136-4c90-aed5-f30e16fb44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ed421b9-8136-4c90-aed5-f30e16fb441f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0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Fig5.</w:t>
      </w:r>
      <w:r>
        <w:rPr>
          <w:b/>
          <w:sz w:val="24"/>
          <w:lang w:val="en-IN"/>
        </w:rPr>
        <w:t>5 Batch-Owner Dashboard</w:t>
      </w:r>
    </w:p>
    <w:p w:rsidR="00D05172" w:rsidRDefault="00D05172">
      <w:pPr>
        <w:spacing w:line="259" w:lineRule="auto"/>
        <w:jc w:val="both"/>
        <w:sectPr w:rsidR="00D05172">
          <w:pgSz w:w="12240" w:h="15840"/>
          <w:pgMar w:top="144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D05172">
      <w:pPr>
        <w:pStyle w:val="BodyText"/>
        <w:ind w:left="100"/>
        <w:rPr>
          <w:sz w:val="20"/>
        </w:rPr>
      </w:pPr>
    </w:p>
    <w:p w:rsidR="00D05172" w:rsidRDefault="00D05172">
      <w:pPr>
        <w:pStyle w:val="BodyText"/>
        <w:spacing w:before="4"/>
        <w:rPr>
          <w:sz w:val="9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rPr>
          <w:b/>
          <w:sz w:val="20"/>
        </w:rPr>
      </w:pPr>
    </w:p>
    <w:p w:rsidR="00D05172" w:rsidRDefault="00D05172">
      <w:pPr>
        <w:pStyle w:val="BodyText"/>
        <w:spacing w:before="3"/>
        <w:rPr>
          <w:b/>
          <w:sz w:val="18"/>
        </w:rPr>
      </w:pPr>
    </w:p>
    <w:p w:rsidR="00D05172" w:rsidRDefault="00D05172">
      <w:pPr>
        <w:pStyle w:val="BodyText"/>
        <w:rPr>
          <w:b/>
          <w:sz w:val="7"/>
        </w:rPr>
      </w:pPr>
    </w:p>
    <w:p w:rsidR="00D05172" w:rsidRDefault="00CB7523">
      <w:pPr>
        <w:spacing w:before="90"/>
        <w:ind w:right="355"/>
        <w:jc w:val="center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114300" distR="114300">
            <wp:extent cx="6298565" cy="2966771"/>
            <wp:effectExtent l="19050" t="0" r="6985" b="0"/>
            <wp:docPr id="17" name="Picture 17" descr="6f15ac17-c17c-459e-9387-db49c28aa6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6f15ac17-c17c-459e-9387-db49c28aa6b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9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Fig5.</w:t>
      </w:r>
      <w:r>
        <w:rPr>
          <w:b/>
          <w:sz w:val="24"/>
          <w:lang w:val="en-IN"/>
        </w:rPr>
        <w:t>6 Batch-Owner Dashboard</w:t>
      </w:r>
    </w:p>
    <w:p w:rsidR="00D05172" w:rsidRDefault="00D05172">
      <w:pPr>
        <w:jc w:val="center"/>
        <w:rPr>
          <w:sz w:val="24"/>
        </w:rPr>
        <w:sectPr w:rsidR="00D05172">
          <w:pgSz w:w="12240" w:h="15840"/>
          <w:pgMar w:top="144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3"/>
        <w:numPr>
          <w:ilvl w:val="1"/>
          <w:numId w:val="18"/>
        </w:numPr>
        <w:tabs>
          <w:tab w:val="left" w:pos="523"/>
        </w:tabs>
        <w:spacing w:before="75"/>
        <w:jc w:val="both"/>
      </w:pPr>
      <w:bookmarkStart w:id="37" w:name="_bookmark37"/>
      <w:bookmarkEnd w:id="37"/>
      <w:r>
        <w:rPr>
          <w:lang w:val="en-IN"/>
        </w:rPr>
        <w:lastRenderedPageBreak/>
        <w:t>Chat-box</w:t>
      </w:r>
    </w:p>
    <w:p w:rsidR="00D05172" w:rsidRDefault="00D05172">
      <w:pPr>
        <w:pStyle w:val="BodyText"/>
        <w:spacing w:before="4"/>
        <w:rPr>
          <w:b/>
          <w:sz w:val="33"/>
        </w:rPr>
      </w:pPr>
    </w:p>
    <w:p w:rsidR="00D05172" w:rsidRDefault="00CB7523">
      <w:pPr>
        <w:pStyle w:val="BodyText"/>
        <w:spacing w:line="259" w:lineRule="auto"/>
        <w:ind w:left="100" w:right="456"/>
        <w:jc w:val="both"/>
        <w:rPr>
          <w:lang w:val="en-IN"/>
        </w:rPr>
      </w:pPr>
      <w:r>
        <w:rPr>
          <w:lang w:val="en-IN"/>
        </w:rPr>
        <w:t>It is a communication network established between batch owner and trainee. This is so that queries put up by trainee can be resolved by Batch-owner.</w:t>
      </w: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rPr>
          <w:sz w:val="20"/>
        </w:rPr>
      </w:pPr>
    </w:p>
    <w:p w:rsidR="00D05172" w:rsidRDefault="00D05172">
      <w:pPr>
        <w:pStyle w:val="BodyText"/>
        <w:spacing w:before="5"/>
        <w:rPr>
          <w:sz w:val="17"/>
        </w:rPr>
      </w:pPr>
    </w:p>
    <w:p w:rsidR="00CB7523" w:rsidRDefault="00CB7523">
      <w:pPr>
        <w:spacing w:before="154"/>
        <w:ind w:right="358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114300" distR="114300">
            <wp:extent cx="2486900" cy="3270885"/>
            <wp:effectExtent l="19050" t="0" r="8650" b="0"/>
            <wp:docPr id="18" name="Picture 18" descr="a3e1cf5d-7553-4c45-81ef-0d114a2d0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3e1cf5d-7553-4c45-81ef-0d114a2d00f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9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72" w:rsidRDefault="00CB7523">
      <w:pPr>
        <w:spacing w:before="154"/>
        <w:ind w:right="358"/>
        <w:jc w:val="center"/>
        <w:rPr>
          <w:b/>
          <w:sz w:val="24"/>
          <w:lang w:val="en-IN"/>
        </w:rPr>
      </w:pPr>
      <w:r>
        <w:rPr>
          <w:b/>
          <w:sz w:val="24"/>
        </w:rPr>
        <w:t>Fig5.</w:t>
      </w:r>
      <w:r>
        <w:rPr>
          <w:b/>
          <w:sz w:val="24"/>
          <w:lang w:val="en-IN"/>
        </w:rPr>
        <w:t>7 Pop up Chat-box</w:t>
      </w:r>
    </w:p>
    <w:p w:rsidR="00D05172" w:rsidRDefault="00D05172">
      <w:pPr>
        <w:pStyle w:val="BodyText"/>
        <w:rPr>
          <w:b/>
          <w:sz w:val="26"/>
        </w:rPr>
      </w:pPr>
    </w:p>
    <w:p w:rsidR="00D05172" w:rsidRDefault="00D05172">
      <w:pPr>
        <w:pStyle w:val="BodyText"/>
        <w:spacing w:before="4"/>
        <w:rPr>
          <w:b/>
          <w:sz w:val="33"/>
        </w:rPr>
      </w:pPr>
    </w:p>
    <w:p w:rsidR="00D05172" w:rsidRDefault="00D05172">
      <w:pPr>
        <w:spacing w:line="259" w:lineRule="auto"/>
        <w:jc w:val="both"/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D05172">
      <w:pPr>
        <w:pStyle w:val="BodyText"/>
        <w:ind w:left="174"/>
        <w:rPr>
          <w:sz w:val="20"/>
        </w:rPr>
      </w:pPr>
    </w:p>
    <w:p w:rsidR="00D05172" w:rsidRDefault="00D05172">
      <w:pPr>
        <w:pStyle w:val="BodyText"/>
        <w:spacing w:before="7"/>
        <w:rPr>
          <w:sz w:val="9"/>
        </w:rPr>
      </w:pPr>
    </w:p>
    <w:p w:rsidR="00D05172" w:rsidRDefault="00CB7523">
      <w:pPr>
        <w:pStyle w:val="Heading2"/>
        <w:ind w:right="360"/>
      </w:pPr>
      <w:bookmarkStart w:id="38" w:name="_bookmark38"/>
      <w:bookmarkEnd w:id="38"/>
      <w:r>
        <w:t>CONCLUSION</w:t>
      </w:r>
    </w:p>
    <w:p w:rsidR="00D05172" w:rsidRDefault="00D05172">
      <w:pPr>
        <w:pStyle w:val="BodyText"/>
        <w:spacing w:before="8"/>
        <w:rPr>
          <w:sz w:val="55"/>
        </w:rPr>
      </w:pPr>
    </w:p>
    <w:p w:rsidR="00D05172" w:rsidRDefault="00CB7523">
      <w:pPr>
        <w:pStyle w:val="ListParagraph"/>
        <w:numPr>
          <w:ilvl w:val="0"/>
          <w:numId w:val="19"/>
        </w:numPr>
        <w:tabs>
          <w:tab w:val="clear" w:pos="420"/>
          <w:tab w:val="left" w:pos="890"/>
        </w:tabs>
        <w:spacing w:before="159" w:line="259" w:lineRule="auto"/>
        <w:ind w:right="457"/>
        <w:rPr>
          <w:sz w:val="28"/>
        </w:rPr>
      </w:pPr>
      <w:r>
        <w:rPr>
          <w:sz w:val="28"/>
        </w:rPr>
        <w:t>Theprojecthasvariousrealtimeongoingapplications</w:t>
      </w:r>
      <w:r>
        <w:rPr>
          <w:spacing w:val="2"/>
          <w:sz w:val="28"/>
        </w:rPr>
        <w:t>for</w:t>
      </w:r>
      <w:r>
        <w:rPr>
          <w:sz w:val="28"/>
        </w:rPr>
        <w:t>conducting</w:t>
      </w:r>
      <w:r>
        <w:rPr>
          <w:sz w:val="28"/>
          <w:lang w:val="en-IN"/>
        </w:rPr>
        <w:t xml:space="preserve"> training, Facilitating virtual on-boarding etc.</w:t>
      </w:r>
    </w:p>
    <w:p w:rsidR="00D05172" w:rsidRDefault="00CB7523">
      <w:pPr>
        <w:pStyle w:val="ListParagraph"/>
        <w:numPr>
          <w:ilvl w:val="0"/>
          <w:numId w:val="19"/>
        </w:numPr>
        <w:tabs>
          <w:tab w:val="clear" w:pos="420"/>
          <w:tab w:val="left" w:pos="890"/>
        </w:tabs>
        <w:spacing w:before="159" w:line="259" w:lineRule="auto"/>
        <w:ind w:right="457"/>
        <w:rPr>
          <w:sz w:val="28"/>
        </w:rPr>
      </w:pPr>
      <w:r>
        <w:rPr>
          <w:sz w:val="28"/>
          <w:lang w:val="en-IN"/>
        </w:rPr>
        <w:t>This project can help batch-owner to monitor trainee performance and data on real time basis and guide them.</w:t>
      </w:r>
    </w:p>
    <w:p w:rsidR="00D05172" w:rsidRDefault="00CB7523">
      <w:pPr>
        <w:pStyle w:val="ListParagraph"/>
        <w:numPr>
          <w:ilvl w:val="0"/>
          <w:numId w:val="19"/>
        </w:numPr>
        <w:tabs>
          <w:tab w:val="clear" w:pos="420"/>
          <w:tab w:val="left" w:pos="890"/>
        </w:tabs>
        <w:spacing w:before="159" w:line="259" w:lineRule="auto"/>
        <w:ind w:right="457"/>
        <w:rPr>
          <w:sz w:val="28"/>
        </w:rPr>
      </w:pPr>
      <w:r>
        <w:rPr>
          <w:sz w:val="28"/>
          <w:lang w:val="en-IN"/>
        </w:rPr>
        <w:t>This project can also be extended by the client and add their own cards as per their needs</w:t>
      </w:r>
    </w:p>
    <w:p w:rsidR="00D05172" w:rsidRDefault="00CB7523">
      <w:pPr>
        <w:pStyle w:val="ListParagraph"/>
        <w:numPr>
          <w:ilvl w:val="0"/>
          <w:numId w:val="19"/>
        </w:numPr>
        <w:tabs>
          <w:tab w:val="clear" w:pos="420"/>
          <w:tab w:val="left" w:pos="890"/>
        </w:tabs>
        <w:spacing w:before="159" w:line="259" w:lineRule="auto"/>
        <w:ind w:right="457"/>
        <w:rPr>
          <w:sz w:val="28"/>
        </w:rPr>
      </w:pPr>
      <w:r>
        <w:rPr>
          <w:sz w:val="28"/>
          <w:lang w:val="en-IN"/>
        </w:rPr>
        <w:t>Modular nature of this project comes with implementation of micro services which enhances availability and up time of project.</w:t>
      </w:r>
    </w:p>
    <w:p w:rsidR="00D05172" w:rsidRDefault="00D05172">
      <w:pPr>
        <w:spacing w:line="259" w:lineRule="auto"/>
        <w:rPr>
          <w:sz w:val="28"/>
        </w:rPr>
        <w:sectPr w:rsidR="00D05172">
          <w:pgSz w:w="12240" w:h="15840"/>
          <w:pgMar w:top="1360" w:right="980" w:bottom="1200" w:left="134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5172" w:rsidRDefault="00CB7523">
      <w:pPr>
        <w:pStyle w:val="Heading2"/>
        <w:ind w:right="355"/>
      </w:pPr>
      <w:bookmarkStart w:id="39" w:name="_bookmark39"/>
      <w:bookmarkEnd w:id="39"/>
      <w:r>
        <w:lastRenderedPageBreak/>
        <w:t>REFERENCES</w:t>
      </w:r>
    </w:p>
    <w:p w:rsidR="00D05172" w:rsidRDefault="00D05172">
      <w:pPr>
        <w:pStyle w:val="BodyText"/>
        <w:rPr>
          <w:sz w:val="40"/>
        </w:rPr>
      </w:pPr>
    </w:p>
    <w:p w:rsidR="00D05172" w:rsidRDefault="00D05172">
      <w:pPr>
        <w:pStyle w:val="BodyText"/>
        <w:spacing w:before="1"/>
        <w:rPr>
          <w:sz w:val="59"/>
        </w:rPr>
      </w:pP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</w:tabs>
        <w:ind w:right="453"/>
        <w:jc w:val="both"/>
        <w:rPr>
          <w:sz w:val="28"/>
        </w:rPr>
      </w:pPr>
      <w:r>
        <w:rPr>
          <w:sz w:val="28"/>
        </w:rPr>
        <w:t>"SpringBootTutorials|JavaDevelopmentJournal",</w:t>
      </w:r>
      <w:r>
        <w:rPr>
          <w:i/>
          <w:sz w:val="28"/>
        </w:rPr>
        <w:t>JavaDevelopmentJournal</w:t>
      </w:r>
      <w:r>
        <w:rPr>
          <w:sz w:val="28"/>
        </w:rPr>
        <w:t>,2021.[Online].Available:https://</w:t>
      </w:r>
      <w:hyperlink r:id="rId31">
        <w:r>
          <w:rPr>
            <w:sz w:val="28"/>
          </w:rPr>
          <w:t>www.javadevjournal.com/spring-</w:t>
        </w:r>
      </w:hyperlink>
      <w:r>
        <w:rPr>
          <w:sz w:val="28"/>
        </w:rPr>
        <w:t>boot/.[Accessed:18-May-2021].</w:t>
      </w: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</w:tabs>
        <w:spacing w:before="1"/>
        <w:ind w:right="453"/>
        <w:jc w:val="both"/>
        <w:rPr>
          <w:sz w:val="28"/>
        </w:rPr>
      </w:pPr>
      <w:r>
        <w:rPr>
          <w:sz w:val="28"/>
        </w:rPr>
        <w:t>V.Balasubramaniam,"DefiningJPAEntities|Baeldung",</w:t>
      </w:r>
      <w:r>
        <w:rPr>
          <w:i/>
          <w:sz w:val="28"/>
        </w:rPr>
        <w:t>Baeldung</w:t>
      </w:r>
      <w:r>
        <w:rPr>
          <w:sz w:val="28"/>
        </w:rPr>
        <w:t>,2021.[Online].Available:https://</w:t>
      </w:r>
      <w:hyperlink r:id="rId32">
        <w:r>
          <w:rPr>
            <w:sz w:val="28"/>
          </w:rPr>
          <w:t>www.baeldung.com/jpa-entities.</w:t>
        </w:r>
      </w:hyperlink>
      <w:r>
        <w:rPr>
          <w:sz w:val="28"/>
        </w:rPr>
        <w:t>[Accessed:18-May-2021].</w:t>
      </w: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</w:tabs>
        <w:ind w:right="451"/>
        <w:jc w:val="both"/>
        <w:rPr>
          <w:sz w:val="28"/>
        </w:rPr>
      </w:pPr>
      <w:r>
        <w:rPr>
          <w:sz w:val="28"/>
        </w:rPr>
        <w:t>J.Journal,"SpringBootAnnotations",</w:t>
      </w:r>
      <w:r>
        <w:rPr>
          <w:i/>
          <w:sz w:val="28"/>
        </w:rPr>
        <w:t>JavaDevelopmentJournal</w:t>
      </w:r>
      <w:r>
        <w:rPr>
          <w:sz w:val="28"/>
        </w:rPr>
        <w:t>,2021.[Online].Available:https://</w:t>
      </w:r>
      <w:hyperlink r:id="rId33">
        <w:r>
          <w:rPr>
            <w:sz w:val="28"/>
          </w:rPr>
          <w:t>www.javadevjournal.com/spring-boot/spring-</w:t>
        </w:r>
      </w:hyperlink>
      <w:r>
        <w:rPr>
          <w:sz w:val="28"/>
        </w:rPr>
        <w:t>boot-annotations/.[Accessed:18-May-2021].</w:t>
      </w: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  <w:tab w:val="left" w:pos="2937"/>
          <w:tab w:val="left" w:pos="4934"/>
          <w:tab w:val="left" w:pos="6418"/>
          <w:tab w:val="left" w:pos="8292"/>
        </w:tabs>
        <w:ind w:right="458"/>
        <w:jc w:val="both"/>
        <w:rPr>
          <w:sz w:val="28"/>
        </w:rPr>
      </w:pPr>
      <w:r>
        <w:rPr>
          <w:sz w:val="28"/>
        </w:rPr>
        <w:t>"The</w:t>
      </w:r>
      <w:r>
        <w:rPr>
          <w:color w:val="FFFFFF" w:themeColor="background1"/>
          <w:sz w:val="28"/>
          <w:lang w:val="en-IN"/>
        </w:rPr>
        <w:t>i</w:t>
      </w:r>
      <w:r>
        <w:rPr>
          <w:sz w:val="28"/>
        </w:rPr>
        <w:t>Spring</w:t>
      </w:r>
      <w:r>
        <w:rPr>
          <w:color w:val="FFFFFF" w:themeColor="background1"/>
          <w:sz w:val="28"/>
          <w:lang w:val="en-IN"/>
        </w:rPr>
        <w:t>i</w:t>
      </w:r>
      <w:r>
        <w:rPr>
          <w:sz w:val="28"/>
        </w:rPr>
        <w:t>@Controller</w:t>
      </w:r>
      <w:r>
        <w:rPr>
          <w:color w:val="FFFFFF" w:themeColor="background1"/>
          <w:sz w:val="28"/>
          <w:lang w:val="en-IN"/>
        </w:rPr>
        <w:t>i</w:t>
      </w:r>
      <w:r>
        <w:rPr>
          <w:sz w:val="28"/>
        </w:rPr>
        <w:t>and</w:t>
      </w:r>
      <w:r>
        <w:rPr>
          <w:color w:val="FFFFFF" w:themeColor="background1"/>
          <w:sz w:val="28"/>
          <w:lang w:val="en-IN"/>
        </w:rPr>
        <w:t>i</w:t>
      </w:r>
      <w:r>
        <w:rPr>
          <w:sz w:val="28"/>
        </w:rPr>
        <w:t>@RestController</w:t>
      </w:r>
      <w:r>
        <w:rPr>
          <w:color w:val="FFFFFF" w:themeColor="background1"/>
          <w:sz w:val="28"/>
          <w:lang w:val="en-IN"/>
        </w:rPr>
        <w:t>i</w:t>
      </w:r>
      <w:r>
        <w:rPr>
          <w:sz w:val="28"/>
        </w:rPr>
        <w:t>Annotations</w:t>
      </w:r>
      <w:r>
        <w:rPr>
          <w:color w:val="FFFFFF" w:themeColor="background1"/>
          <w:sz w:val="28"/>
          <w:lang w:val="en-IN"/>
        </w:rPr>
        <w:t>i</w:t>
      </w:r>
      <w:r>
        <w:rPr>
          <w:sz w:val="28"/>
        </w:rPr>
        <w:t>|Baeldung",</w:t>
      </w:r>
      <w:r>
        <w:rPr>
          <w:sz w:val="28"/>
        </w:rPr>
        <w:tab/>
      </w:r>
      <w:r>
        <w:rPr>
          <w:i/>
          <w:sz w:val="28"/>
        </w:rPr>
        <w:t>Baeldung</w:t>
      </w:r>
      <w:r>
        <w:rPr>
          <w:sz w:val="28"/>
        </w:rPr>
        <w:t>,</w:t>
      </w:r>
      <w:r>
        <w:rPr>
          <w:sz w:val="28"/>
        </w:rPr>
        <w:tab/>
        <w:t>2021.</w:t>
      </w:r>
      <w:r>
        <w:rPr>
          <w:sz w:val="28"/>
        </w:rPr>
        <w:tab/>
        <w:t>[Online].</w:t>
      </w:r>
      <w:r>
        <w:rPr>
          <w:sz w:val="28"/>
        </w:rPr>
        <w:tab/>
      </w:r>
      <w:r>
        <w:rPr>
          <w:spacing w:val="-3"/>
          <w:sz w:val="28"/>
        </w:rPr>
        <w:t>Available:</w:t>
      </w:r>
      <w:r>
        <w:rPr>
          <w:sz w:val="28"/>
        </w:rPr>
        <w:t>https://</w:t>
      </w:r>
      <w:hyperlink r:id="rId34">
        <w:r>
          <w:rPr>
            <w:sz w:val="28"/>
          </w:rPr>
          <w:t>www.baeldung.com/spring-controller-vs-restcontroller.</w:t>
        </w:r>
      </w:hyperlink>
      <w:r>
        <w:rPr>
          <w:sz w:val="28"/>
        </w:rPr>
        <w:t>[Accessed:18-May-2021].</w:t>
      </w: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  <w:tab w:val="left" w:pos="2872"/>
          <w:tab w:val="left" w:pos="4982"/>
          <w:tab w:val="left" w:pos="6443"/>
          <w:tab w:val="left" w:pos="8294"/>
        </w:tabs>
        <w:ind w:right="458"/>
        <w:jc w:val="both"/>
        <w:rPr>
          <w:sz w:val="28"/>
        </w:rPr>
      </w:pPr>
      <w:r>
        <w:rPr>
          <w:sz w:val="28"/>
        </w:rPr>
        <w:t>"Angular",</w:t>
      </w:r>
      <w:r>
        <w:rPr>
          <w:sz w:val="28"/>
        </w:rPr>
        <w:tab/>
      </w:r>
      <w:r>
        <w:rPr>
          <w:i/>
          <w:sz w:val="28"/>
        </w:rPr>
        <w:t>Angular.io</w:t>
      </w:r>
      <w:r>
        <w:rPr>
          <w:sz w:val="28"/>
        </w:rPr>
        <w:t>,</w:t>
      </w:r>
      <w:r>
        <w:rPr>
          <w:sz w:val="28"/>
        </w:rPr>
        <w:tab/>
        <w:t>2021.</w:t>
      </w:r>
      <w:r>
        <w:rPr>
          <w:sz w:val="28"/>
        </w:rPr>
        <w:tab/>
        <w:t>[Online].</w:t>
      </w:r>
      <w:r>
        <w:rPr>
          <w:sz w:val="28"/>
        </w:rPr>
        <w:tab/>
      </w:r>
      <w:r>
        <w:rPr>
          <w:spacing w:val="-4"/>
          <w:sz w:val="28"/>
        </w:rPr>
        <w:t>Available:</w:t>
      </w:r>
      <w:r>
        <w:rPr>
          <w:sz w:val="28"/>
        </w:rPr>
        <w:t>https://angular.io/guide/architecture-components.[Accessed:18-May-2021].</w:t>
      </w: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  <w:tab w:val="left" w:pos="2872"/>
          <w:tab w:val="left" w:pos="4982"/>
          <w:tab w:val="left" w:pos="6443"/>
          <w:tab w:val="left" w:pos="8294"/>
        </w:tabs>
        <w:spacing w:before="1"/>
        <w:ind w:right="458"/>
        <w:jc w:val="both"/>
        <w:rPr>
          <w:sz w:val="28"/>
        </w:rPr>
      </w:pPr>
      <w:r>
        <w:rPr>
          <w:sz w:val="28"/>
        </w:rPr>
        <w:t>"Angular",</w:t>
      </w:r>
      <w:r>
        <w:rPr>
          <w:sz w:val="28"/>
        </w:rPr>
        <w:tab/>
      </w:r>
      <w:r>
        <w:rPr>
          <w:i/>
          <w:sz w:val="28"/>
        </w:rPr>
        <w:t>Angular.io</w:t>
      </w:r>
      <w:r>
        <w:rPr>
          <w:sz w:val="28"/>
        </w:rPr>
        <w:t>,</w:t>
      </w:r>
      <w:r>
        <w:rPr>
          <w:sz w:val="28"/>
        </w:rPr>
        <w:tab/>
        <w:t>2021.</w:t>
      </w:r>
      <w:r>
        <w:rPr>
          <w:sz w:val="28"/>
        </w:rPr>
        <w:tab/>
        <w:t>[Online].</w:t>
      </w:r>
      <w:r>
        <w:rPr>
          <w:sz w:val="28"/>
        </w:rPr>
        <w:tab/>
      </w:r>
      <w:r>
        <w:rPr>
          <w:spacing w:val="-4"/>
          <w:sz w:val="28"/>
        </w:rPr>
        <w:t>Available:</w:t>
      </w:r>
      <w:r>
        <w:rPr>
          <w:sz w:val="28"/>
        </w:rPr>
        <w:t>https://angular.io/api/common/NgIf.[Accessed:18-May-2021].</w:t>
      </w: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  <w:tab w:val="left" w:pos="2723"/>
        </w:tabs>
        <w:ind w:right="451"/>
        <w:jc w:val="both"/>
        <w:rPr>
          <w:sz w:val="28"/>
        </w:rPr>
      </w:pPr>
      <w:r>
        <w:rPr>
          <w:sz w:val="28"/>
        </w:rPr>
        <w:t>"*ngForDirectiveinAngular|DigitalOcean",</w:t>
      </w:r>
      <w:r>
        <w:rPr>
          <w:i/>
          <w:sz w:val="28"/>
        </w:rPr>
        <w:t>DigitalOcean</w:t>
      </w:r>
      <w:r>
        <w:rPr>
          <w:sz w:val="28"/>
        </w:rPr>
        <w:t>,2021.[Online].Available:</w:t>
      </w:r>
      <w:r>
        <w:rPr>
          <w:sz w:val="28"/>
        </w:rPr>
        <w:tab/>
      </w:r>
      <w:r>
        <w:rPr>
          <w:spacing w:val="-1"/>
          <w:sz w:val="28"/>
        </w:rPr>
        <w:t>https://</w:t>
      </w:r>
      <w:hyperlink r:id="rId35">
        <w:r>
          <w:rPr>
            <w:spacing w:val="-1"/>
            <w:sz w:val="28"/>
          </w:rPr>
          <w:t>www.digitalocean.com/community/tutorials/angular-</w:t>
        </w:r>
      </w:hyperlink>
      <w:r>
        <w:rPr>
          <w:sz w:val="28"/>
        </w:rPr>
        <w:t>ngfor-directive.[Accessed:18-May-2021].</w:t>
      </w:r>
    </w:p>
    <w:p w:rsidR="00D05172" w:rsidRDefault="00CB7523">
      <w:pPr>
        <w:pStyle w:val="ListParagraph"/>
        <w:numPr>
          <w:ilvl w:val="0"/>
          <w:numId w:val="20"/>
        </w:numPr>
        <w:tabs>
          <w:tab w:val="left" w:pos="821"/>
          <w:tab w:val="left" w:pos="2872"/>
          <w:tab w:val="left" w:pos="4982"/>
          <w:tab w:val="left" w:pos="6443"/>
          <w:tab w:val="left" w:pos="8294"/>
        </w:tabs>
        <w:spacing w:line="242" w:lineRule="auto"/>
        <w:ind w:right="458"/>
        <w:jc w:val="both"/>
        <w:rPr>
          <w:sz w:val="28"/>
        </w:rPr>
      </w:pPr>
      <w:r>
        <w:rPr>
          <w:sz w:val="28"/>
        </w:rPr>
        <w:t>"Angular",</w:t>
      </w:r>
      <w:r>
        <w:rPr>
          <w:sz w:val="28"/>
        </w:rPr>
        <w:tab/>
      </w:r>
      <w:r>
        <w:rPr>
          <w:i/>
          <w:sz w:val="28"/>
        </w:rPr>
        <w:t>Angular.io</w:t>
      </w:r>
      <w:r>
        <w:rPr>
          <w:sz w:val="28"/>
        </w:rPr>
        <w:t>,</w:t>
      </w:r>
      <w:r>
        <w:rPr>
          <w:sz w:val="28"/>
        </w:rPr>
        <w:tab/>
        <w:t>2021.</w:t>
      </w:r>
      <w:r>
        <w:rPr>
          <w:sz w:val="28"/>
        </w:rPr>
        <w:tab/>
        <w:t>[Online].</w:t>
      </w:r>
      <w:r>
        <w:rPr>
          <w:sz w:val="28"/>
        </w:rPr>
        <w:tab/>
      </w:r>
      <w:r>
        <w:rPr>
          <w:spacing w:val="-4"/>
          <w:sz w:val="28"/>
        </w:rPr>
        <w:t>Available:</w:t>
      </w:r>
      <w:r>
        <w:rPr>
          <w:sz w:val="28"/>
        </w:rPr>
        <w:t>https://angular.io/api/common/NgSwitch.[Accessed:</w:t>
      </w:r>
      <w:r>
        <w:rPr>
          <w:spacing w:val="2"/>
          <w:sz w:val="28"/>
        </w:rPr>
        <w:t>18-</w:t>
      </w:r>
      <w:r>
        <w:rPr>
          <w:sz w:val="28"/>
        </w:rPr>
        <w:t>May-2021].</w:t>
      </w:r>
    </w:p>
    <w:sectPr w:rsidR="00D05172" w:rsidSect="00D05172">
      <w:pgSz w:w="12240" w:h="15840"/>
      <w:pgMar w:top="1360" w:right="980" w:bottom="1200" w:left="1340" w:header="0" w:footer="101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4FB" w:rsidRDefault="003434FB">
      <w:r>
        <w:separator/>
      </w:r>
    </w:p>
  </w:endnote>
  <w:endnote w:type="continuationSeparator" w:id="0">
    <w:p w:rsidR="003434FB" w:rsidRDefault="0034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Segoe Print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76" w:rsidRDefault="00183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523" w:rsidRDefault="003434F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7.1pt;margin-top:730.25pt;width:16.15pt;height:13.05pt;z-index:-251659264;mso-position-horizontal-relative:page;mso-position-vertical-relative:page" filled="f" stroked="f">
          <v:textbox inset="0,0,0,0">
            <w:txbxContent>
              <w:p w:rsidR="00CB7523" w:rsidRDefault="00CB7523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 \* roman </w:instrText>
                </w:r>
                <w:r>
                  <w:fldChar w:fldCharType="separate"/>
                </w:r>
                <w:r w:rsidR="00E128DD">
                  <w:rPr>
                    <w:rFonts w:ascii="Carlito"/>
                    <w:noProof/>
                  </w:rPr>
                  <w:t>vii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76" w:rsidRDefault="001836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" w:name="_GoBack" w:displacedByCustomXml="next"/>
  <w:bookmarkEnd w:id="5" w:displacedByCustomXml="next"/>
  <w:sdt>
    <w:sdtPr>
      <w:id w:val="-1592080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524" w:rsidRDefault="008A45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7523" w:rsidRDefault="00CB752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4FB" w:rsidRDefault="003434FB">
      <w:r>
        <w:separator/>
      </w:r>
    </w:p>
  </w:footnote>
  <w:footnote w:type="continuationSeparator" w:id="0">
    <w:p w:rsidR="003434FB" w:rsidRDefault="00343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76" w:rsidRDefault="00183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76" w:rsidRDefault="00183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76" w:rsidRDefault="00183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890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02" w:hanging="43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4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6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2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"/>
      <w:lvlJc w:val="left"/>
      <w:pPr>
        <w:ind w:left="64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7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5"/>
      <w:numFmt w:val="decimal"/>
      <w:lvlText w:val="%1"/>
      <w:lvlJc w:val="left"/>
      <w:pPr>
        <w:ind w:left="65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12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6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2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3"/>
      <w:numFmt w:val="decimal"/>
      <w:lvlText w:val="%1"/>
      <w:lvlJc w:val="left"/>
      <w:pPr>
        <w:ind w:left="65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6" w:hanging="49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13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6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6" w:hanging="497"/>
      </w:pPr>
      <w:rPr>
        <w:rFonts w:hint="default"/>
        <w:lang w:val="en-US" w:eastAsia="en-US" w:bidi="ar-SA"/>
      </w:rPr>
    </w:lvl>
  </w:abstractNum>
  <w:abstractNum w:abstractNumId="5" w15:restartNumberingAfterBreak="0">
    <w:nsid w:val="D7F9FE59"/>
    <w:multiLevelType w:val="multilevel"/>
    <w:tmpl w:val="D7F9FE59"/>
    <w:lvl w:ilvl="0">
      <w:start w:val="1"/>
      <w:numFmt w:val="decimal"/>
      <w:lvlText w:val="[%1]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DCBA6B53"/>
    <w:multiLevelType w:val="multilevel"/>
    <w:tmpl w:val="DCBA6B53"/>
    <w:lvl w:ilvl="0">
      <w:start w:val="5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F4B5D9F5"/>
    <w:multiLevelType w:val="multilevel"/>
    <w:tmpl w:val="F4B5D9F5"/>
    <w:lvl w:ilvl="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65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12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6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2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32"/>
      </w:pPr>
      <w:rPr>
        <w:rFonts w:hint="default"/>
        <w:lang w:val="en-US" w:eastAsia="en-US" w:bidi="ar-SA"/>
      </w:rPr>
    </w:lvl>
  </w:abstractNum>
  <w:abstractNum w:abstractNumId="9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61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3D62ECE"/>
    <w:multiLevelType w:val="multilevel"/>
    <w:tmpl w:val="03D62ECE"/>
    <w:lvl w:ilvl="0">
      <w:start w:val="3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70EC97"/>
    <w:multiLevelType w:val="multilevel"/>
    <w:tmpl w:val="2470EC97"/>
    <w:lvl w:ilvl="0">
      <w:numFmt w:val="bullet"/>
      <w:lvlText w:val="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B654F3"/>
    <w:multiLevelType w:val="multilevel"/>
    <w:tmpl w:val="25B654F3"/>
    <w:lvl w:ilvl="0">
      <w:start w:val="3"/>
      <w:numFmt w:val="decimal"/>
      <w:lvlText w:val="%1"/>
      <w:lvlJc w:val="left"/>
      <w:pPr>
        <w:ind w:left="731" w:hanging="6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3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8F537B"/>
    <w:multiLevelType w:val="multilevel"/>
    <w:tmpl w:val="2A8F537B"/>
    <w:lvl w:ilvl="0">
      <w:start w:val="3"/>
      <w:numFmt w:val="decimal"/>
      <w:lvlText w:val="%1"/>
      <w:lvlJc w:val="left"/>
      <w:pPr>
        <w:ind w:left="731" w:hanging="63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3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5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o"/>
      <w:lvlJc w:val="left"/>
      <w:pPr>
        <w:ind w:left="167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D4DC07F"/>
    <w:multiLevelType w:val="multilevel"/>
    <w:tmpl w:val="4D4DC07F"/>
    <w:lvl w:ilvl="0">
      <w:start w:val="4"/>
      <w:numFmt w:val="decimal"/>
      <w:lvlText w:val="%1"/>
      <w:lvlJc w:val="left"/>
      <w:pPr>
        <w:ind w:left="52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9ADCABA"/>
    <w:multiLevelType w:val="multilevel"/>
    <w:tmpl w:val="59ADCABA"/>
    <w:lvl w:ilvl="0">
      <w:start w:val="4"/>
      <w:numFmt w:val="decimal"/>
      <w:lvlText w:val="%1"/>
      <w:lvlJc w:val="left"/>
      <w:pPr>
        <w:ind w:left="65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12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6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2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32"/>
      </w:pPr>
      <w:rPr>
        <w:rFonts w:hint="default"/>
        <w:lang w:val="en-US" w:eastAsia="en-US" w:bidi="ar-SA"/>
      </w:rPr>
    </w:lvl>
  </w:abstractNum>
  <w:abstractNum w:abstractNumId="16" w15:restartNumberingAfterBreak="0">
    <w:nsid w:val="5A241D34"/>
    <w:multiLevelType w:val="multilevel"/>
    <w:tmpl w:val="5A241D34"/>
    <w:lvl w:ilvl="0">
      <w:numFmt w:val="bullet"/>
      <w:lvlText w:val=""/>
      <w:lvlJc w:val="left"/>
      <w:pPr>
        <w:ind w:left="95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7729A16"/>
    <w:multiLevelType w:val="multilevel"/>
    <w:tmpl w:val="77729A16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77F20E7F"/>
    <w:multiLevelType w:val="singleLevel"/>
    <w:tmpl w:val="77F20E7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8"/>
  </w:num>
  <w:num w:numId="7">
    <w:abstractNumId w:val="10"/>
  </w:num>
  <w:num w:numId="8">
    <w:abstractNumId w:val="12"/>
  </w:num>
  <w:num w:numId="9">
    <w:abstractNumId w:val="17"/>
  </w:num>
  <w:num w:numId="10">
    <w:abstractNumId w:val="9"/>
  </w:num>
  <w:num w:numId="11">
    <w:abstractNumId w:val="0"/>
  </w:num>
  <w:num w:numId="12">
    <w:abstractNumId w:val="13"/>
  </w:num>
  <w:num w:numId="13">
    <w:abstractNumId w:val="16"/>
  </w:num>
  <w:num w:numId="14">
    <w:abstractNumId w:val="3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172"/>
    <w:rsid w:val="00183676"/>
    <w:rsid w:val="003434FB"/>
    <w:rsid w:val="008A4524"/>
    <w:rsid w:val="009466A0"/>
    <w:rsid w:val="00AA47BF"/>
    <w:rsid w:val="00CB7523"/>
    <w:rsid w:val="00D05172"/>
    <w:rsid w:val="00E128DD"/>
    <w:rsid w:val="0E5E70ED"/>
    <w:rsid w:val="7D125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docId w15:val="{6405DA15-C24E-4820-8A04-1DC38A6E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D05172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D05172"/>
    <w:pPr>
      <w:spacing w:before="38"/>
      <w:ind w:right="35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rsid w:val="00D05172"/>
    <w:pPr>
      <w:spacing w:before="70"/>
      <w:ind w:right="357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1"/>
    <w:qFormat/>
    <w:rsid w:val="00D05172"/>
    <w:pPr>
      <w:ind w:left="522" w:hanging="42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5172"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rsid w:val="00D05172"/>
    <w:pPr>
      <w:spacing w:before="483"/>
      <w:ind w:left="100"/>
    </w:pPr>
    <w:rPr>
      <w:b/>
      <w:bCs/>
    </w:rPr>
  </w:style>
  <w:style w:type="paragraph" w:styleId="TOC2">
    <w:name w:val="toc 2"/>
    <w:basedOn w:val="Normal"/>
    <w:next w:val="Normal"/>
    <w:uiPriority w:val="1"/>
    <w:qFormat/>
    <w:rsid w:val="00D05172"/>
    <w:pPr>
      <w:spacing w:before="120"/>
      <w:ind w:left="100"/>
    </w:pPr>
  </w:style>
  <w:style w:type="paragraph" w:styleId="TOC3">
    <w:name w:val="toc 3"/>
    <w:basedOn w:val="Normal"/>
    <w:next w:val="Normal"/>
    <w:uiPriority w:val="1"/>
    <w:qFormat/>
    <w:rsid w:val="00D05172"/>
    <w:pPr>
      <w:spacing w:before="120"/>
      <w:ind w:left="652" w:hanging="332"/>
    </w:pPr>
    <w:rPr>
      <w:b/>
      <w:bCs/>
    </w:rPr>
  </w:style>
  <w:style w:type="paragraph" w:styleId="TOC4">
    <w:name w:val="toc 4"/>
    <w:basedOn w:val="Normal"/>
    <w:next w:val="Normal"/>
    <w:uiPriority w:val="1"/>
    <w:qFormat/>
    <w:rsid w:val="00D05172"/>
    <w:pPr>
      <w:spacing w:before="120"/>
      <w:ind w:left="321"/>
    </w:pPr>
  </w:style>
  <w:style w:type="paragraph" w:styleId="TOC5">
    <w:name w:val="toc 5"/>
    <w:basedOn w:val="Normal"/>
    <w:next w:val="Normal"/>
    <w:uiPriority w:val="1"/>
    <w:qFormat/>
    <w:rsid w:val="00D05172"/>
    <w:pPr>
      <w:spacing w:before="120"/>
      <w:ind w:left="652" w:hanging="332"/>
    </w:pPr>
    <w:rPr>
      <w:b/>
      <w:bCs/>
      <w:i/>
    </w:rPr>
  </w:style>
  <w:style w:type="paragraph" w:styleId="TOC6">
    <w:name w:val="toc 6"/>
    <w:basedOn w:val="Normal"/>
    <w:next w:val="Normal"/>
    <w:uiPriority w:val="1"/>
    <w:qFormat/>
    <w:rsid w:val="00D05172"/>
    <w:pPr>
      <w:spacing w:before="120"/>
      <w:ind w:left="1036" w:hanging="498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D051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05172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D05172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rsid w:val="00CB75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752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E12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28DD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E12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8D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jpeg"/><Relationship Id="rId21" Type="http://schemas.openxmlformats.org/officeDocument/2006/relationships/image" Target="media/image7.jpeg"/><Relationship Id="rId34" Type="http://schemas.openxmlformats.org/officeDocument/2006/relationships/hyperlink" Target="http://www.baeldung.com/spring-controller-vs-restcontroller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mailto:example@xyz.com" TargetMode="External"/><Relationship Id="rId33" Type="http://schemas.openxmlformats.org/officeDocument/2006/relationships/hyperlink" Target="http://www.javadevjournal.com/spring-boot/spring-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jpeg"/><Relationship Id="rId32" Type="http://schemas.openxmlformats.org/officeDocument/2006/relationships/hyperlink" Target="http://www.baeldung.com/jpa-entitie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jpeg"/><Relationship Id="rId28" Type="http://schemas.openxmlformats.org/officeDocument/2006/relationships/image" Target="media/image13.jpe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yperlink" Target="http://www.javadevjournal.com/spring-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hyperlink" Target="http://www.digitalocean.com/community/tutorials/angular-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6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29"/>
    <customShpInfo spid="_x0000_s1048"/>
    <customShpInfo spid="_x0000_s1049"/>
    <customShpInfo spid="_x0000_s1050"/>
    <customShpInfo spid="_x0000_s1047"/>
    <customShpInfo spid="_x0000_s1052"/>
    <customShpInfo spid="_x0000_s1053"/>
    <customShpInfo spid="_x0000_s1051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54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6907</Words>
  <Characters>39371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Gupta, Isha</cp:lastModifiedBy>
  <cp:revision>4</cp:revision>
  <dcterms:created xsi:type="dcterms:W3CDTF">2021-05-22T12:03:00Z</dcterms:created>
  <dcterms:modified xsi:type="dcterms:W3CDTF">2021-05-22T12:14:00Z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2021-05-21T00:00:00Z</vt:filetime>
  </property>
  <property fmtid="{D5CDD505-2E9C-101B-9397-08002B2CF9AE}" pid="5" name="KSOProductBuildVer">
    <vt:lpwstr>1033-11.2.0.10132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2021-05-22T12:11:13Z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2e7332d1-f674-47b8-af24-dcb4aa5df64e</vt:lpwstr>
  </property>
  <property fmtid="{D5CDD505-2E9C-101B-9397-08002B2CF9AE}" pid="12" name="MSIP_Label_ea60d57e-af5b-4752-ac57-3e4f28ca11dc_ContentBits">
    <vt:lpwstr>0</vt:lpwstr>
  </property>
</Properties>
</file>